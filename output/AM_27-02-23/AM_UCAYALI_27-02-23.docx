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UCAYALI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UCAYALI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UCAYALI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UCAYALI</w:t>
            </w:r>
          </w:p>
        </w:tc>
        <w:tc>
          <w:tcPr>
            <w:tcW w:type="dxa" w:w="2880"/>
          </w:tcPr>
          <w:p>
            <w:r>
              <w:t>906,323</w:t>
            </w:r>
          </w:p>
        </w:tc>
        <w:tc>
          <w:tcPr>
            <w:tcW w:type="dxa" w:w="2880"/>
          </w:tcPr>
          <w:p>
            <w:r>
              <w:t>203,373</w:t>
            </w:r>
          </w:p>
        </w:tc>
      </w:tr>
      <w:tr>
        <w:tc>
          <w:tcPr>
            <w:tcW w:type="dxa" w:w="2880"/>
          </w:tcPr>
          <w:p>
            <w:r>
              <w:t>301. EDUCACION PURUS</w:t>
            </w:r>
          </w:p>
        </w:tc>
        <w:tc>
          <w:tcPr>
            <w:tcW w:type="dxa" w:w="2880"/>
          </w:tcPr>
          <w:p>
            <w:r>
              <w:t>1,931,737</w:t>
            </w:r>
          </w:p>
        </w:tc>
        <w:tc>
          <w:tcPr>
            <w:tcW w:type="dxa" w:w="2880"/>
          </w:tcPr>
          <w:p>
            <w:r>
              <w:t>1,719,716</w:t>
            </w:r>
          </w:p>
        </w:tc>
      </w:tr>
      <w:tr>
        <w:tc>
          <w:tcPr>
            <w:tcW w:type="dxa" w:w="2880"/>
          </w:tcPr>
          <w:p>
            <w:r>
              <w:t>302. EDUCACION ATALAYA</w:t>
            </w:r>
          </w:p>
        </w:tc>
        <w:tc>
          <w:tcPr>
            <w:tcW w:type="dxa" w:w="2880"/>
          </w:tcPr>
          <w:p>
            <w:r>
              <w:t>3,103,935</w:t>
            </w:r>
          </w:p>
        </w:tc>
        <w:tc>
          <w:tcPr>
            <w:tcW w:type="dxa" w:w="2880"/>
          </w:tcPr>
          <w:p>
            <w:r>
              <w:t>2,157,844</w:t>
            </w:r>
          </w:p>
        </w:tc>
      </w:tr>
      <w:tr>
        <w:tc>
          <w:tcPr>
            <w:tcW w:type="dxa" w:w="2880"/>
          </w:tcPr>
          <w:p>
            <w:r>
              <w:t>303. EDUCACION CORONEL PORTILLO</w:t>
            </w:r>
          </w:p>
        </w:tc>
        <w:tc>
          <w:tcPr>
            <w:tcW w:type="dxa" w:w="2880"/>
          </w:tcPr>
          <w:p>
            <w:r>
              <w:t>5,823,280</w:t>
            </w:r>
          </w:p>
        </w:tc>
        <w:tc>
          <w:tcPr>
            <w:tcW w:type="dxa" w:w="2880"/>
          </w:tcPr>
          <w:p>
            <w:r>
              <w:t>4,980,776</w:t>
            </w:r>
          </w:p>
        </w:tc>
      </w:tr>
      <w:tr>
        <w:tc>
          <w:tcPr>
            <w:tcW w:type="dxa" w:w="2880"/>
          </w:tcPr>
          <w:p>
            <w:r>
              <w:t>304. EDUCACION PADRE ABAD</w:t>
            </w:r>
          </w:p>
        </w:tc>
        <w:tc>
          <w:tcPr>
            <w:tcW w:type="dxa" w:w="2880"/>
          </w:tcPr>
          <w:p>
            <w:r>
              <w:t>2,039,101</w:t>
            </w:r>
          </w:p>
        </w:tc>
        <w:tc>
          <w:tcPr>
            <w:tcW w:type="dxa" w:w="2880"/>
          </w:tcPr>
          <w:p>
            <w:r>
              <w:t>1,524,139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13,804,376</w:t>
            </w:r>
          </w:p>
        </w:tc>
        <w:tc>
          <w:tcPr>
            <w:tcW w:type="dxa" w:w="2880"/>
          </w:tcPr>
          <w:p>
            <w:r>
              <w:t>10,585,848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