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B46D3" w14:textId="4D9B6C44" w:rsidR="003A7768" w:rsidRPr="00B55859" w:rsidRDefault="003A7768" w:rsidP="00B55859">
      <w:pPr>
        <w:pStyle w:val="Heading6"/>
      </w:pPr>
    </w:p>
    <w:p>
      <w:pPr>
        <w:pStyle w:val="Title"/>
      </w:pPr>
      <w:r>
        <w:t>AYUDA MEMORIA</w:t>
      </w:r>
      <w:r/>
      <w:r>
        <w:t xml:space="preserve"> DE LA REGIÓN </w:t>
      </w:r>
      <w:r>
        <w:t>LORETO</w:t>
      </w:r>
      <w:r/>
    </w:p>
    <w:p>
      <w:pPr>
        <w:pStyle w:val="Heading2"/>
      </w:pPr>
      <w:r>
        <w:t>1. Intervenciones y Acciones Pedagógicas  (IAP)</w:t>
      </w:r>
    </w:p>
    <w:p>
      <w:pPr>
        <w:pStyle w:val="ListBullet"/>
        <w:jc w:val="both"/>
      </w:pPr>
      <w:r>
        <w:t>Mediante el numeral 42.1 del artículo 42 de la Ley N° 31638, Ley de Presupuesto del Sector Público del Año Fiscal 2023, se autoriza al Ministerio de Educación, a realizar modificaciones presupuestales a favor de los gobiernos regionales, hasta por el monto de S/ 264 531 490,00 (DOSCIENTOS SESENTA Y CUATRO MILLONES QUINIENTOS TREINTA Y UN MIL CUATROCIENTOS NOVENTA Y 00/100 SOLES),para el financiamiento y ejecución de las intervenciones y acciones pedagógicas señaladas en el artículo 42 de la citada Ley.</w:t>
      </w:r>
    </w:p>
    <w:p>
      <w:pPr>
        <w:pStyle w:val="ListBullet"/>
        <w:jc w:val="both"/>
      </w:pPr>
      <w:r>
        <w:t>El Gobierno Regional de LORETO tiene asignado en su presupuesto institucional de apertura un monto de S/ 20 170 449.00 para el financiamiento de las intervenciones y acciones pedagógicas. Asimismo, es importante mencionar que adicionalmente se realizará transferencias de partidas con cargo a los recursos del Ministerio de Educación a favor de los Gobierno Regionales, en base a los resultados de la ejecución de los recursos asignados, conforme lo dispuesto en el marco del numeral 42.1 y 42.2 del artículo 42 de la Ley de Presupuesto 2023.</w:t>
      </w:r>
    </w:p>
    <w:p>
      <w:pPr>
        <w:pStyle w:val="ListBullet"/>
        <w:jc w:val="both"/>
      </w:pPr>
      <w:r>
        <w:t>En el Anexo N° 1 puede hallarse una descripción de las intervenciones asignadas a esta región, así como su costo.</w:t>
      </w:r>
    </w:p>
    <w:p>
      <w:pPr>
        <w:pStyle w:val="ListBullet"/>
        <w:jc w:val="center"/>
      </w:pPr>
      <w:r>
        <w:t>fdsfdsfdsfdsfsdfds</w:t>
      </w:r>
      <w:r>
        <w:rPr>
          <w:b/>
        </w:rPr>
        <w:t>Costo anual de las intervenciones y recursos disponibles en el PIA, por Unidad Ejecutora- LORETO</w:t>
      </w:r>
    </w:p>
    <w:tbl>
      <w:tblPr>
        <w:tblStyle w:val="formatotablaminedu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Unidad Ejecutora</w:t>
            </w:r>
          </w:p>
        </w:tc>
        <w:tc>
          <w:tcPr>
            <w:tcW w:type="dxa" w:w="2880"/>
          </w:tcPr>
          <w:p>
            <w:r>
              <w:t>Costo anual</w:t>
            </w:r>
          </w:p>
        </w:tc>
        <w:tc>
          <w:tcPr>
            <w:tcW w:type="dxa" w:w="2880"/>
          </w:tcPr>
          <w:p>
            <w:r>
              <w:t>PIA</w:t>
            </w:r>
          </w:p>
        </w:tc>
      </w:tr>
      <w:tr>
        <w:tc>
          <w:tcPr>
            <w:tcW w:type="dxa" w:w="2880"/>
          </w:tcPr>
          <w:p>
            <w:r>
              <w:t>300. EDUCACION LORETO</w:t>
            </w:r>
          </w:p>
        </w:tc>
        <w:tc>
          <w:tcPr>
            <w:tcW w:type="dxa" w:w="2880"/>
          </w:tcPr>
          <w:p>
            <w:r>
              <w:t>9,100,691</w:t>
            </w:r>
          </w:p>
        </w:tc>
        <w:tc>
          <w:tcPr>
            <w:tcW w:type="dxa" w:w="2880"/>
          </w:tcPr>
          <w:p>
            <w:r>
              <w:t>7,468,311</w:t>
            </w:r>
          </w:p>
        </w:tc>
      </w:tr>
      <w:tr>
        <w:tc>
          <w:tcPr>
            <w:tcW w:type="dxa" w:w="2880"/>
          </w:tcPr>
          <w:p>
            <w:r>
              <w:t>301. EDUCACION ALTO AMAZONAS</w:t>
            </w:r>
          </w:p>
        </w:tc>
        <w:tc>
          <w:tcPr>
            <w:tcW w:type="dxa" w:w="2880"/>
          </w:tcPr>
          <w:p>
            <w:r>
              <w:t>7,601,739</w:t>
            </w:r>
          </w:p>
        </w:tc>
        <w:tc>
          <w:tcPr>
            <w:tcW w:type="dxa" w:w="2880"/>
          </w:tcPr>
          <w:p>
            <w:r>
              <w:t>6,227,789</w:t>
            </w:r>
          </w:p>
        </w:tc>
      </w:tr>
      <w:tr>
        <w:tc>
          <w:tcPr>
            <w:tcW w:type="dxa" w:w="2880"/>
          </w:tcPr>
          <w:p>
            <w:r>
              <w:t>302. EDUCACION CONTAMANA</w:t>
            </w:r>
          </w:p>
        </w:tc>
        <w:tc>
          <w:tcPr>
            <w:tcW w:type="dxa" w:w="2880"/>
          </w:tcPr>
          <w:p>
            <w:r>
              <w:t>2,059,890</w:t>
            </w:r>
          </w:p>
        </w:tc>
        <w:tc>
          <w:tcPr>
            <w:tcW w:type="dxa" w:w="2880"/>
          </w:tcPr>
          <w:p>
            <w:r>
              <w:t>2,038,148</w:t>
            </w:r>
          </w:p>
        </w:tc>
      </w:tr>
      <w:tr>
        <w:tc>
          <w:tcPr>
            <w:tcW w:type="dxa" w:w="2880"/>
          </w:tcPr>
          <w:p>
            <w:r>
              <w:t>303. EDUCACION MARISCAL RAMON CASTILLA</w:t>
            </w:r>
          </w:p>
        </w:tc>
        <w:tc>
          <w:tcPr>
            <w:tcW w:type="dxa" w:w="2880"/>
          </w:tcPr>
          <w:p>
            <w:r>
              <w:t>4,301,266</w:t>
            </w:r>
          </w:p>
        </w:tc>
        <w:tc>
          <w:tcPr>
            <w:tcW w:type="dxa" w:w="2880"/>
          </w:tcPr>
          <w:p>
            <w:r>
              <w:t>3,736,408</w:t>
            </w:r>
          </w:p>
        </w:tc>
      </w:tr>
      <w:tr>
        <w:tc>
          <w:tcPr>
            <w:tcW w:type="dxa" w:w="2880"/>
          </w:tcPr>
          <w:p>
            <w:r>
              <w:t>304. EDUCACION REQUENA</w:t>
            </w:r>
          </w:p>
        </w:tc>
        <w:tc>
          <w:tcPr>
            <w:tcW w:type="dxa" w:w="2880"/>
          </w:tcPr>
          <w:p>
            <w:r>
              <w:t>2,590,686</w:t>
            </w:r>
          </w:p>
        </w:tc>
        <w:tc>
          <w:tcPr>
            <w:tcW w:type="dxa" w:w="2880"/>
          </w:tcPr>
          <w:p>
            <w:r>
              <w:t>2,499,942</w:t>
            </w:r>
          </w:p>
        </w:tc>
      </w:tr>
      <w:tr>
        <w:tc>
          <w:tcPr>
            <w:tcW w:type="dxa" w:w="2880"/>
          </w:tcPr>
          <w:p>
            <w:r>
              <w:t>305. EDUCACION NAUTA</w:t>
            </w:r>
          </w:p>
        </w:tc>
        <w:tc>
          <w:tcPr>
            <w:tcW w:type="dxa" w:w="2880"/>
          </w:tcPr>
          <w:p>
            <w:r>
              <w:t>4,800,803</w:t>
            </w:r>
          </w:p>
        </w:tc>
        <w:tc>
          <w:tcPr>
            <w:tcW w:type="dxa" w:w="2880"/>
          </w:tcPr>
          <w:p>
            <w:r>
              <w:t>3,539,463</w:t>
            </w:r>
          </w:p>
        </w:tc>
      </w:tr>
      <w:tr>
        <w:tc>
          <w:tcPr>
            <w:tcW w:type="dxa" w:w="2880"/>
          </w:tcPr>
          <w:p>
            <w:r>
              <w:t>306. EDUCACION DATEM DEL MARAÑON</w:t>
            </w:r>
          </w:p>
        </w:tc>
        <w:tc>
          <w:tcPr>
            <w:tcW w:type="dxa" w:w="2880"/>
          </w:tcPr>
          <w:p>
            <w:r>
              <w:t>7,208,109</w:t>
            </w:r>
          </w:p>
        </w:tc>
        <w:tc>
          <w:tcPr>
            <w:tcW w:type="dxa" w:w="2880"/>
          </w:tcPr>
          <w:p>
            <w:r>
              <w:t>5,677,637</w:t>
            </w:r>
          </w:p>
        </w:tc>
      </w:tr>
      <w:tr>
        <w:tc>
          <w:tcPr>
            <w:tcW w:type="dxa" w:w="2880"/>
          </w:tcPr>
          <w:p>
            <w:r>
              <w:t>308. EDUCACION PUTUMAYO</w:t>
            </w:r>
          </w:p>
        </w:tc>
        <w:tc>
          <w:tcPr>
            <w:tcW w:type="dxa" w:w="2880"/>
          </w:tcPr>
          <w:p>
            <w:r>
              <w:t>2,135,378</w:t>
            </w:r>
          </w:p>
        </w:tc>
        <w:tc>
          <w:tcPr>
            <w:tcW w:type="dxa" w:w="2880"/>
          </w:tcPr>
          <w:p>
            <w:r>
              <w:t>1,659,633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t>39,798,560</w:t>
            </w:r>
          </w:p>
        </w:tc>
        <w:tc>
          <w:tcPr>
            <w:tcW w:type="dxa" w:w="2880"/>
          </w:tcPr>
          <w:p>
            <w:r>
              <w:t>32,847,331</w:t>
            </w:r>
          </w:p>
        </w:tc>
      </w:tr>
    </w:tbl>
    <w:p>
      <w:pPr>
        <w:pStyle w:val="Heading5"/>
        <w:jc w:val="both"/>
      </w:pPr>
      <w:r>
        <w:t xml:space="preserve">El Gobierno Regional de La Libertad ha recibido un monto S/ 00.00 en transferencias con cargo a los recursos del Ministerio  de Educación a favor de los Gobierno Regionales, en base a los resultados de la ejecución de los recursos asignados, conforme lo dispuesto en el marco del numeral 42.1  y 42.2 del artículo 42 de la Ley de Presupuesto 2023. </w:t>
      </w:r>
    </w:p>
    <w:sectPr w:rsidR="003A7768" w:rsidRPr="00B55859" w:rsidSect="001B659C">
      <w:headerReference w:type="default" r:id="rId8"/>
      <w:footerReference w:type="default" r:id="rId9"/>
      <w:type w:val="continuous"/>
      <w:pgSz w:w="12240" w:h="15840"/>
      <w:pgMar w:top="1440" w:right="1800" w:bottom="4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6CDDB" w14:textId="77777777" w:rsidR="00E856E2" w:rsidRDefault="00E856E2" w:rsidP="00E63038">
      <w:pPr>
        <w:spacing w:after="0" w:line="240" w:lineRule="auto"/>
      </w:pPr>
      <w:r>
        <w:separator/>
      </w:r>
    </w:p>
  </w:endnote>
  <w:endnote w:type="continuationSeparator" w:id="0">
    <w:p w14:paraId="38307225" w14:textId="77777777" w:rsidR="00E856E2" w:rsidRDefault="00E856E2" w:rsidP="00E63038">
      <w:pPr>
        <w:spacing w:after="0" w:line="240" w:lineRule="auto"/>
      </w:pPr>
      <w:r>
        <w:continuationSeparator/>
      </w:r>
    </w:p>
  </w:endnote>
  <w:endnote w:type="continuationNotice" w:id="1">
    <w:p w14:paraId="1D64DE68" w14:textId="77777777" w:rsidR="00E856E2" w:rsidRDefault="00E856E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venir Next Condensed">
    <w:panose1 w:val="020B0506020202020204"/>
    <w:charset w:val="00"/>
    <w:family w:val="swiss"/>
    <w:pitch w:val="variable"/>
    <w:sig w:usb0="8000002F" w:usb1="5000204A" w:usb2="00000000" w:usb3="00000000" w:csb0="0000009B" w:csb1="00000000"/>
  </w:font>
  <w:font w:name="Avenir Next Condensed Demi Bold">
    <w:panose1 w:val="020B0706020202020204"/>
    <w:charset w:val="00"/>
    <w:family w:val="swiss"/>
    <w:pitch w:val="variable"/>
    <w:sig w:usb0="8000002F" w:usb1="5000204A" w:usb2="00000000" w:usb3="00000000" w:csb0="0000009B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Next Condensed Medium">
    <w:panose1 w:val="020B0606020202020204"/>
    <w:charset w:val="00"/>
    <w:family w:val="swiss"/>
    <w:pitch w:val="variable"/>
    <w:sig w:usb0="8000002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160AB723" w14:paraId="2162A362" w14:textId="77777777" w:rsidTr="160AB723">
      <w:tc>
        <w:tcPr>
          <w:tcW w:w="2880" w:type="dxa"/>
        </w:tcPr>
        <w:p w14:paraId="1FD1DF1E" w14:textId="5EB24B7E" w:rsidR="160AB723" w:rsidRDefault="160AB723" w:rsidP="160AB723">
          <w:pPr>
            <w:pStyle w:val="Header"/>
            <w:ind w:left="-115"/>
            <w:rPr>
              <w:rFonts w:eastAsia="MS Mincho"/>
            </w:rPr>
          </w:pPr>
        </w:p>
      </w:tc>
      <w:tc>
        <w:tcPr>
          <w:tcW w:w="2880" w:type="dxa"/>
        </w:tcPr>
        <w:p w14:paraId="1F65B41C" w14:textId="0505A40A" w:rsidR="160AB723" w:rsidRDefault="160AB723" w:rsidP="160AB723">
          <w:pPr>
            <w:pStyle w:val="Header"/>
            <w:jc w:val="center"/>
            <w:rPr>
              <w:rFonts w:eastAsia="MS Mincho"/>
            </w:rPr>
          </w:pPr>
        </w:p>
      </w:tc>
      <w:tc>
        <w:tcPr>
          <w:tcW w:w="2880" w:type="dxa"/>
        </w:tcPr>
        <w:p w14:paraId="28FC727B" w14:textId="7D70FC76" w:rsidR="160AB723" w:rsidRDefault="160AB723" w:rsidP="160AB723">
          <w:pPr>
            <w:pStyle w:val="Header"/>
            <w:ind w:right="-115"/>
            <w:jc w:val="right"/>
            <w:rPr>
              <w:rFonts w:eastAsia="MS Mincho"/>
            </w:rPr>
          </w:pPr>
        </w:p>
      </w:tc>
    </w:tr>
  </w:tbl>
  <w:p w14:paraId="4FB799EA" w14:textId="304B4E60" w:rsidR="00E63038" w:rsidRDefault="00E63038">
    <w:pPr>
      <w:pStyle w:val="Footer"/>
      <w:rPr>
        <w:rFonts w:eastAsia="MS Minch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34DEB" w14:textId="77777777" w:rsidR="00E856E2" w:rsidRDefault="00E856E2" w:rsidP="00E63038">
      <w:pPr>
        <w:spacing w:after="0" w:line="240" w:lineRule="auto"/>
      </w:pPr>
      <w:r>
        <w:separator/>
      </w:r>
    </w:p>
  </w:footnote>
  <w:footnote w:type="continuationSeparator" w:id="0">
    <w:p w14:paraId="281BA00A" w14:textId="77777777" w:rsidR="00E856E2" w:rsidRDefault="00E856E2" w:rsidP="00E63038">
      <w:pPr>
        <w:spacing w:after="0" w:line="240" w:lineRule="auto"/>
      </w:pPr>
      <w:r>
        <w:continuationSeparator/>
      </w:r>
    </w:p>
  </w:footnote>
  <w:footnote w:type="continuationNotice" w:id="1">
    <w:p w14:paraId="514DE04B" w14:textId="77777777" w:rsidR="00E856E2" w:rsidRDefault="00E856E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C2364" w14:textId="7CC1AD55" w:rsidR="009369B8" w:rsidRPr="009369B8" w:rsidRDefault="009369B8" w:rsidP="009369B8">
    <w:pPr>
      <w:spacing w:after="0" w:line="240" w:lineRule="auto"/>
      <w:ind w:left="-567"/>
      <w:rPr>
        <w:rFonts w:ascii="Times New Roman" w:eastAsia="Times New Roman" w:hAnsi="Times New Roman" w:cs="Times New Roman"/>
        <w:sz w:val="24"/>
        <w:szCs w:val="24"/>
        <w:lang w:val="en-PE"/>
      </w:rPr>
    </w:pP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fldChar w:fldCharType="begin"/>
    </w: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instrText xml:space="preserve"> INCLUDEPICTURE "/var/folders/v6/6hwnhlrs57sgfzx_nfljtvym0000gn/T/com.microsoft.Word/WebArchiveCopyPasteTempFiles/Logo_del_Ministerio_de_Educaci%C3%B3n_del_Per%C3%BA_-_MINEDU.png" \* MERGEFORMATINET </w:instrText>
    </w: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fldChar w:fldCharType="separate"/>
    </w:r>
    <w:r w:rsidRPr="009369B8">
      <w:rPr>
        <w:rFonts w:ascii="Times New Roman" w:eastAsia="Times New Roman" w:hAnsi="Times New Roman" w:cs="Times New Roman"/>
        <w:noProof/>
        <w:sz w:val="24"/>
        <w:szCs w:val="24"/>
        <w:lang w:val="en-PE"/>
      </w:rPr>
      <w:drawing>
        <wp:inline distT="0" distB="0" distL="0" distR="0" wp14:anchorId="61F64A45" wp14:editId="4198ED72">
          <wp:extent cx="2274276" cy="494339"/>
          <wp:effectExtent l="0" t="0" r="0" b="1270"/>
          <wp:docPr id="4" name="Picture 4" descr="Graphical user interface, text,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Graphical user interface, text, applicati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4236" cy="5008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fldChar w:fldCharType="end"/>
    </w:r>
  </w:p>
  <w:p w14:paraId="3DFAA549" w14:textId="77777777" w:rsidR="009369B8" w:rsidRDefault="009369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513495E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055E20"/>
    <w:multiLevelType w:val="hybridMultilevel"/>
    <w:tmpl w:val="FFFFFFFF"/>
    <w:lvl w:ilvl="0" w:tplc="732CC0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1676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F20D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492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E809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FC31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B4E5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9A89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2884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3225440"/>
    <w:multiLevelType w:val="hybridMultilevel"/>
    <w:tmpl w:val="CC044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7A32D1"/>
    <w:multiLevelType w:val="hybridMultilevel"/>
    <w:tmpl w:val="FFFFFFFF"/>
    <w:lvl w:ilvl="0" w:tplc="67F6D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9087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1ADF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A234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8677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B47A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9440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B611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7E7A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F130AC"/>
    <w:multiLevelType w:val="hybridMultilevel"/>
    <w:tmpl w:val="FFFFFFFF"/>
    <w:lvl w:ilvl="0" w:tplc="0770C1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203D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C43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9C99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70BE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F680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46ED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76B9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8213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05F55"/>
    <w:multiLevelType w:val="hybridMultilevel"/>
    <w:tmpl w:val="FFFFFFFF"/>
    <w:lvl w:ilvl="0" w:tplc="2E5CF9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8ED1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7AA6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62F5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CCBE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CBB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18CB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8A9E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424B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E3770F"/>
    <w:multiLevelType w:val="hybridMultilevel"/>
    <w:tmpl w:val="FFFFFFFF"/>
    <w:lvl w:ilvl="0" w:tplc="BB4022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CAD4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1C1F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2049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0AA2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94E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8C86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F8FA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E6B7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EF4D89"/>
    <w:multiLevelType w:val="hybridMultilevel"/>
    <w:tmpl w:val="FFFFFFFF"/>
    <w:lvl w:ilvl="0" w:tplc="B14E77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1C66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1EF9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3CBB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82AC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386A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343D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886D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0CFB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664B1B"/>
    <w:multiLevelType w:val="hybridMultilevel"/>
    <w:tmpl w:val="FFFFFFFF"/>
    <w:lvl w:ilvl="0" w:tplc="163AF1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6647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DE10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DCD8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A6AB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8E40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6868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AE1F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5273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B65C7E"/>
    <w:multiLevelType w:val="hybridMultilevel"/>
    <w:tmpl w:val="FFFFFFFF"/>
    <w:lvl w:ilvl="0" w:tplc="3DF2FF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1298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24B9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9E73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4E28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2CA6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7246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02E2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72B9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850AFE"/>
    <w:multiLevelType w:val="hybridMultilevel"/>
    <w:tmpl w:val="FFFFFFFF"/>
    <w:lvl w:ilvl="0" w:tplc="E68629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AE86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7A1C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804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3C52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6450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F41A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5C2A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FA39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F56B18"/>
    <w:multiLevelType w:val="hybridMultilevel"/>
    <w:tmpl w:val="FFFFFFFF"/>
    <w:lvl w:ilvl="0" w:tplc="9A38F0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1E90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CA5C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E40E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8A0C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8098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DAB2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266A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D2D0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37237B"/>
    <w:multiLevelType w:val="hybridMultilevel"/>
    <w:tmpl w:val="FFFFFFFF"/>
    <w:lvl w:ilvl="0" w:tplc="A89C00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368D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CAF9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60F0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80FF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8AB7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3A7A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7C4B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640D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71035C"/>
    <w:multiLevelType w:val="hybridMultilevel"/>
    <w:tmpl w:val="FFFFFFFF"/>
    <w:lvl w:ilvl="0" w:tplc="1788FC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3A4B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9C2D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88BF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B869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10B3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F0C8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9E8C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2CB2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08363D"/>
    <w:multiLevelType w:val="hybridMultilevel"/>
    <w:tmpl w:val="FFFFFFFF"/>
    <w:lvl w:ilvl="0" w:tplc="FDD8EB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94AE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FAAF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6210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D4D8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DCDC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BAF9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1A33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FE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540553"/>
    <w:multiLevelType w:val="hybridMultilevel"/>
    <w:tmpl w:val="FFFFFFFF"/>
    <w:lvl w:ilvl="0" w:tplc="E098A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524E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6688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1E87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7AEC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521C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F22B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161A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564F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3B3225"/>
    <w:multiLevelType w:val="hybridMultilevel"/>
    <w:tmpl w:val="FFFFFFFF"/>
    <w:lvl w:ilvl="0" w:tplc="F33E58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F65A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32D1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82CE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E6F5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9CAD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FAD5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D4C6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3C38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4E0C05"/>
    <w:multiLevelType w:val="hybridMultilevel"/>
    <w:tmpl w:val="FFFFFFFF"/>
    <w:lvl w:ilvl="0" w:tplc="B0785B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F6A4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066B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E8F0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345C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9444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2B5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027E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6C0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41561D"/>
    <w:multiLevelType w:val="hybridMultilevel"/>
    <w:tmpl w:val="FFFFFFFF"/>
    <w:lvl w:ilvl="0" w:tplc="C93222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4808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4E3F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B2B0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3E5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480D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4647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CAC7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58A1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AE2613"/>
    <w:multiLevelType w:val="hybridMultilevel"/>
    <w:tmpl w:val="FFFFFFFF"/>
    <w:lvl w:ilvl="0" w:tplc="A53ECA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8AF1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BC3A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6640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88D7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3A4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0085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30FF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AE44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87164E"/>
    <w:multiLevelType w:val="hybridMultilevel"/>
    <w:tmpl w:val="FFFFFFFF"/>
    <w:lvl w:ilvl="0" w:tplc="DA162C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2663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949C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FA35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34AF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1419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883B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A91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EA60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4A49FD"/>
    <w:multiLevelType w:val="hybridMultilevel"/>
    <w:tmpl w:val="FFFFFFFF"/>
    <w:lvl w:ilvl="0" w:tplc="4E4AF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3291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BE8C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10F9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DCE1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08FB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3CF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DC0E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6240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657274"/>
    <w:multiLevelType w:val="hybridMultilevel"/>
    <w:tmpl w:val="FFFFFFFF"/>
    <w:lvl w:ilvl="0" w:tplc="306878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AA1E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CA94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968F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1041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7497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5A46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AA72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6494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D12532"/>
    <w:multiLevelType w:val="hybridMultilevel"/>
    <w:tmpl w:val="FFFFFFFF"/>
    <w:lvl w:ilvl="0" w:tplc="4282E6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F84D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22C8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8C56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C8AE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882C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CC56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F44D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C0DC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271587"/>
    <w:multiLevelType w:val="hybridMultilevel"/>
    <w:tmpl w:val="FFFFFFFF"/>
    <w:lvl w:ilvl="0" w:tplc="09404C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5EF6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4647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FC2F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FA62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760F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60D1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10EA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A63D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881DAF"/>
    <w:multiLevelType w:val="hybridMultilevel"/>
    <w:tmpl w:val="FFFFFFFF"/>
    <w:lvl w:ilvl="0" w:tplc="021C65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1E52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46DF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ACCB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0E4C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563B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C2D3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C678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F08C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3A0304"/>
    <w:multiLevelType w:val="hybridMultilevel"/>
    <w:tmpl w:val="FFFFFFFF"/>
    <w:lvl w:ilvl="0" w:tplc="C178D1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9C67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D0D3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7487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A2F3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0631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58CC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037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F6C8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612796"/>
    <w:multiLevelType w:val="hybridMultilevel"/>
    <w:tmpl w:val="FFFFFFFF"/>
    <w:lvl w:ilvl="0" w:tplc="AC7EE5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5C1A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C2EA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FC50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DCB2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2ED8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DED3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4477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52C2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D35D08"/>
    <w:multiLevelType w:val="hybridMultilevel"/>
    <w:tmpl w:val="FFFFFFFF"/>
    <w:lvl w:ilvl="0" w:tplc="A2225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0EC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5018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02DC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8E08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7C53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94A4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ECC2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483F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342E5C"/>
    <w:multiLevelType w:val="hybridMultilevel"/>
    <w:tmpl w:val="FFFFFFFF"/>
    <w:lvl w:ilvl="0" w:tplc="543A8C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68B1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C28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904A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E053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FEF8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8E3F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8A5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A92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A86C60"/>
    <w:multiLevelType w:val="hybridMultilevel"/>
    <w:tmpl w:val="FFFFFFFF"/>
    <w:lvl w:ilvl="0" w:tplc="BB9E14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AC04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C465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B29D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3CB0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A850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30CF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CC18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2A3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10"/>
  </w:num>
  <w:num w:numId="8">
    <w:abstractNumId w:val="38"/>
  </w:num>
  <w:num w:numId="9">
    <w:abstractNumId w:val="32"/>
  </w:num>
  <w:num w:numId="10">
    <w:abstractNumId w:val="15"/>
  </w:num>
  <w:num w:numId="11">
    <w:abstractNumId w:val="9"/>
  </w:num>
  <w:num w:numId="12">
    <w:abstractNumId w:val="29"/>
  </w:num>
  <w:num w:numId="13">
    <w:abstractNumId w:val="19"/>
  </w:num>
  <w:num w:numId="14">
    <w:abstractNumId w:val="12"/>
  </w:num>
  <w:num w:numId="15">
    <w:abstractNumId w:val="27"/>
  </w:num>
  <w:num w:numId="16">
    <w:abstractNumId w:val="23"/>
  </w:num>
  <w:num w:numId="17">
    <w:abstractNumId w:val="4"/>
  </w:num>
  <w:num w:numId="18">
    <w:abstractNumId w:val="1"/>
  </w:num>
  <w:num w:numId="19">
    <w:abstractNumId w:val="0"/>
  </w:num>
  <w:num w:numId="20">
    <w:abstractNumId w:val="11"/>
  </w:num>
  <w:num w:numId="21">
    <w:abstractNumId w:val="37"/>
  </w:num>
  <w:num w:numId="22">
    <w:abstractNumId w:val="14"/>
  </w:num>
  <w:num w:numId="23">
    <w:abstractNumId w:val="13"/>
  </w:num>
  <w:num w:numId="24">
    <w:abstractNumId w:val="16"/>
  </w:num>
  <w:num w:numId="25">
    <w:abstractNumId w:val="24"/>
  </w:num>
  <w:num w:numId="26">
    <w:abstractNumId w:val="36"/>
  </w:num>
  <w:num w:numId="27">
    <w:abstractNumId w:val="22"/>
  </w:num>
  <w:num w:numId="28">
    <w:abstractNumId w:val="17"/>
  </w:num>
  <w:num w:numId="29">
    <w:abstractNumId w:val="26"/>
  </w:num>
  <w:num w:numId="30">
    <w:abstractNumId w:val="30"/>
  </w:num>
  <w:num w:numId="31">
    <w:abstractNumId w:val="18"/>
  </w:num>
  <w:num w:numId="32">
    <w:abstractNumId w:val="28"/>
  </w:num>
  <w:num w:numId="33">
    <w:abstractNumId w:val="25"/>
  </w:num>
  <w:num w:numId="34">
    <w:abstractNumId w:val="35"/>
  </w:num>
  <w:num w:numId="35">
    <w:abstractNumId w:val="21"/>
  </w:num>
  <w:num w:numId="36">
    <w:abstractNumId w:val="31"/>
  </w:num>
  <w:num w:numId="37">
    <w:abstractNumId w:val="34"/>
  </w:num>
  <w:num w:numId="38">
    <w:abstractNumId w:val="20"/>
  </w:num>
  <w:num w:numId="39">
    <w:abstractNumId w:val="8"/>
  </w:num>
  <w:num w:numId="40">
    <w:abstractNumId w:val="8"/>
  </w:num>
  <w:num w:numId="41">
    <w:abstractNumId w:val="3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1A25"/>
    <w:rsid w:val="000032B4"/>
    <w:rsid w:val="00020B39"/>
    <w:rsid w:val="00034616"/>
    <w:rsid w:val="000404F2"/>
    <w:rsid w:val="00044647"/>
    <w:rsid w:val="000462F4"/>
    <w:rsid w:val="0004741B"/>
    <w:rsid w:val="000544C8"/>
    <w:rsid w:val="00055548"/>
    <w:rsid w:val="00056993"/>
    <w:rsid w:val="00056B82"/>
    <w:rsid w:val="0006063C"/>
    <w:rsid w:val="00072B8A"/>
    <w:rsid w:val="0007784A"/>
    <w:rsid w:val="0008115A"/>
    <w:rsid w:val="00092B1C"/>
    <w:rsid w:val="000A6B27"/>
    <w:rsid w:val="000B23D2"/>
    <w:rsid w:val="000B2AE3"/>
    <w:rsid w:val="000B712D"/>
    <w:rsid w:val="000C0C99"/>
    <w:rsid w:val="000C1351"/>
    <w:rsid w:val="000C4238"/>
    <w:rsid w:val="000C60CD"/>
    <w:rsid w:val="000E4CA5"/>
    <w:rsid w:val="000E71B7"/>
    <w:rsid w:val="000F3D76"/>
    <w:rsid w:val="000F7F68"/>
    <w:rsid w:val="00111348"/>
    <w:rsid w:val="001201D8"/>
    <w:rsid w:val="00127E13"/>
    <w:rsid w:val="00131FB6"/>
    <w:rsid w:val="00133BA0"/>
    <w:rsid w:val="00137854"/>
    <w:rsid w:val="0015074B"/>
    <w:rsid w:val="00150D89"/>
    <w:rsid w:val="00150E85"/>
    <w:rsid w:val="00154E20"/>
    <w:rsid w:val="001575D3"/>
    <w:rsid w:val="0016012D"/>
    <w:rsid w:val="00164CB9"/>
    <w:rsid w:val="00170D52"/>
    <w:rsid w:val="001756F9"/>
    <w:rsid w:val="00176DF3"/>
    <w:rsid w:val="0018014A"/>
    <w:rsid w:val="00184B11"/>
    <w:rsid w:val="00192424"/>
    <w:rsid w:val="0019323C"/>
    <w:rsid w:val="00197C45"/>
    <w:rsid w:val="001A25AE"/>
    <w:rsid w:val="001B659C"/>
    <w:rsid w:val="001C5A44"/>
    <w:rsid w:val="001C6EC5"/>
    <w:rsid w:val="001C76AF"/>
    <w:rsid w:val="001D52A8"/>
    <w:rsid w:val="001D5E1C"/>
    <w:rsid w:val="001E653F"/>
    <w:rsid w:val="001F330B"/>
    <w:rsid w:val="001F4A1B"/>
    <w:rsid w:val="001F7388"/>
    <w:rsid w:val="00202091"/>
    <w:rsid w:val="00202DB6"/>
    <w:rsid w:val="00203337"/>
    <w:rsid w:val="002138A9"/>
    <w:rsid w:val="00223633"/>
    <w:rsid w:val="00226224"/>
    <w:rsid w:val="00227954"/>
    <w:rsid w:val="002460F4"/>
    <w:rsid w:val="00246E4C"/>
    <w:rsid w:val="00252308"/>
    <w:rsid w:val="002544AA"/>
    <w:rsid w:val="002642A2"/>
    <w:rsid w:val="00266706"/>
    <w:rsid w:val="002708EC"/>
    <w:rsid w:val="00272754"/>
    <w:rsid w:val="002749CE"/>
    <w:rsid w:val="0028173C"/>
    <w:rsid w:val="00283368"/>
    <w:rsid w:val="00287FAC"/>
    <w:rsid w:val="00287FD3"/>
    <w:rsid w:val="00294997"/>
    <w:rsid w:val="0029639D"/>
    <w:rsid w:val="002979E7"/>
    <w:rsid w:val="002A3FB7"/>
    <w:rsid w:val="002C3E14"/>
    <w:rsid w:val="002D01CC"/>
    <w:rsid w:val="002D208C"/>
    <w:rsid w:val="002D4456"/>
    <w:rsid w:val="002D4CB0"/>
    <w:rsid w:val="002E0380"/>
    <w:rsid w:val="002E45E7"/>
    <w:rsid w:val="002E59CD"/>
    <w:rsid w:val="00303E80"/>
    <w:rsid w:val="0030431E"/>
    <w:rsid w:val="003162D6"/>
    <w:rsid w:val="00323F36"/>
    <w:rsid w:val="00324AFB"/>
    <w:rsid w:val="00326B3F"/>
    <w:rsid w:val="00326F90"/>
    <w:rsid w:val="00330DE6"/>
    <w:rsid w:val="00332C19"/>
    <w:rsid w:val="00332F6E"/>
    <w:rsid w:val="003337AF"/>
    <w:rsid w:val="00333B90"/>
    <w:rsid w:val="00351DB1"/>
    <w:rsid w:val="00360406"/>
    <w:rsid w:val="00363B1A"/>
    <w:rsid w:val="003711AC"/>
    <w:rsid w:val="00371527"/>
    <w:rsid w:val="00373E82"/>
    <w:rsid w:val="003758E8"/>
    <w:rsid w:val="003873F8"/>
    <w:rsid w:val="003A07F5"/>
    <w:rsid w:val="003A7768"/>
    <w:rsid w:val="003A779B"/>
    <w:rsid w:val="003B064A"/>
    <w:rsid w:val="003B39AD"/>
    <w:rsid w:val="003C22A2"/>
    <w:rsid w:val="003C5EDF"/>
    <w:rsid w:val="003C7F8D"/>
    <w:rsid w:val="003D5558"/>
    <w:rsid w:val="003D79D4"/>
    <w:rsid w:val="003E1BCF"/>
    <w:rsid w:val="003E24E4"/>
    <w:rsid w:val="003E3ADC"/>
    <w:rsid w:val="00405BCA"/>
    <w:rsid w:val="00406556"/>
    <w:rsid w:val="00414C5F"/>
    <w:rsid w:val="00422950"/>
    <w:rsid w:val="00437A20"/>
    <w:rsid w:val="00441D8E"/>
    <w:rsid w:val="004441E7"/>
    <w:rsid w:val="0044545A"/>
    <w:rsid w:val="004501D4"/>
    <w:rsid w:val="004533BA"/>
    <w:rsid w:val="00454F9C"/>
    <w:rsid w:val="0045507D"/>
    <w:rsid w:val="004635D8"/>
    <w:rsid w:val="00465C3B"/>
    <w:rsid w:val="004714B0"/>
    <w:rsid w:val="004742E7"/>
    <w:rsid w:val="0048045F"/>
    <w:rsid w:val="004804C8"/>
    <w:rsid w:val="0048137A"/>
    <w:rsid w:val="00486BF6"/>
    <w:rsid w:val="004928D9"/>
    <w:rsid w:val="00493614"/>
    <w:rsid w:val="004978BE"/>
    <w:rsid w:val="004A2A0C"/>
    <w:rsid w:val="004A50BA"/>
    <w:rsid w:val="004B2FAC"/>
    <w:rsid w:val="004B3833"/>
    <w:rsid w:val="004B6707"/>
    <w:rsid w:val="004D00F6"/>
    <w:rsid w:val="004D5D0C"/>
    <w:rsid w:val="004D6BF2"/>
    <w:rsid w:val="004E2A2E"/>
    <w:rsid w:val="004E421E"/>
    <w:rsid w:val="004E55AD"/>
    <w:rsid w:val="004F3514"/>
    <w:rsid w:val="00510051"/>
    <w:rsid w:val="00516330"/>
    <w:rsid w:val="0052189B"/>
    <w:rsid w:val="00522BAD"/>
    <w:rsid w:val="0053108A"/>
    <w:rsid w:val="0053183D"/>
    <w:rsid w:val="00535D8C"/>
    <w:rsid w:val="0054094E"/>
    <w:rsid w:val="0054545A"/>
    <w:rsid w:val="00551D18"/>
    <w:rsid w:val="00552F6F"/>
    <w:rsid w:val="00554BEF"/>
    <w:rsid w:val="005550F1"/>
    <w:rsid w:val="0055584A"/>
    <w:rsid w:val="00566C7D"/>
    <w:rsid w:val="005713F4"/>
    <w:rsid w:val="00575528"/>
    <w:rsid w:val="00580B92"/>
    <w:rsid w:val="0058549A"/>
    <w:rsid w:val="0059146C"/>
    <w:rsid w:val="00591EC9"/>
    <w:rsid w:val="00592FCF"/>
    <w:rsid w:val="00595234"/>
    <w:rsid w:val="005A1F96"/>
    <w:rsid w:val="005A6AC5"/>
    <w:rsid w:val="005B2FE1"/>
    <w:rsid w:val="005B3026"/>
    <w:rsid w:val="005D127B"/>
    <w:rsid w:val="005D353E"/>
    <w:rsid w:val="005E221F"/>
    <w:rsid w:val="005F1C38"/>
    <w:rsid w:val="005F26A5"/>
    <w:rsid w:val="005F5184"/>
    <w:rsid w:val="00603D7E"/>
    <w:rsid w:val="0061035E"/>
    <w:rsid w:val="00617584"/>
    <w:rsid w:val="00622CAF"/>
    <w:rsid w:val="00627C6F"/>
    <w:rsid w:val="006327CA"/>
    <w:rsid w:val="00640FB3"/>
    <w:rsid w:val="0064285A"/>
    <w:rsid w:val="006535A5"/>
    <w:rsid w:val="00660AE3"/>
    <w:rsid w:val="00663B68"/>
    <w:rsid w:val="00680373"/>
    <w:rsid w:val="006857C3"/>
    <w:rsid w:val="0068692E"/>
    <w:rsid w:val="00687A3F"/>
    <w:rsid w:val="006A6D74"/>
    <w:rsid w:val="006B532A"/>
    <w:rsid w:val="006C6C6A"/>
    <w:rsid w:val="006E0A91"/>
    <w:rsid w:val="006E4651"/>
    <w:rsid w:val="006E6BEE"/>
    <w:rsid w:val="006E7271"/>
    <w:rsid w:val="0071421A"/>
    <w:rsid w:val="00716F3C"/>
    <w:rsid w:val="007329CD"/>
    <w:rsid w:val="0073769B"/>
    <w:rsid w:val="00742528"/>
    <w:rsid w:val="0074306F"/>
    <w:rsid w:val="0074582F"/>
    <w:rsid w:val="00765B53"/>
    <w:rsid w:val="00770F62"/>
    <w:rsid w:val="00774852"/>
    <w:rsid w:val="00797A15"/>
    <w:rsid w:val="007A11FB"/>
    <w:rsid w:val="007A585F"/>
    <w:rsid w:val="007A588B"/>
    <w:rsid w:val="007B49D5"/>
    <w:rsid w:val="007B6898"/>
    <w:rsid w:val="007B6FDF"/>
    <w:rsid w:val="007C106F"/>
    <w:rsid w:val="007C2637"/>
    <w:rsid w:val="007D144B"/>
    <w:rsid w:val="007D3D35"/>
    <w:rsid w:val="007D70EE"/>
    <w:rsid w:val="007F28AB"/>
    <w:rsid w:val="007F5D8A"/>
    <w:rsid w:val="00802AF4"/>
    <w:rsid w:val="00806B5C"/>
    <w:rsid w:val="008224A0"/>
    <w:rsid w:val="00824769"/>
    <w:rsid w:val="0082618D"/>
    <w:rsid w:val="00835192"/>
    <w:rsid w:val="008355DF"/>
    <w:rsid w:val="0084085C"/>
    <w:rsid w:val="00853EAC"/>
    <w:rsid w:val="00854643"/>
    <w:rsid w:val="00862652"/>
    <w:rsid w:val="00870690"/>
    <w:rsid w:val="00872DFF"/>
    <w:rsid w:val="00877CA2"/>
    <w:rsid w:val="008952F7"/>
    <w:rsid w:val="008A05D8"/>
    <w:rsid w:val="008A366C"/>
    <w:rsid w:val="008C565F"/>
    <w:rsid w:val="008D1970"/>
    <w:rsid w:val="008D251A"/>
    <w:rsid w:val="008D2C25"/>
    <w:rsid w:val="008D4AA3"/>
    <w:rsid w:val="00910FB9"/>
    <w:rsid w:val="00917E1D"/>
    <w:rsid w:val="00921162"/>
    <w:rsid w:val="009369B8"/>
    <w:rsid w:val="009375E2"/>
    <w:rsid w:val="009418FF"/>
    <w:rsid w:val="00942735"/>
    <w:rsid w:val="00942B60"/>
    <w:rsid w:val="009A0FE5"/>
    <w:rsid w:val="009B308B"/>
    <w:rsid w:val="009B45B7"/>
    <w:rsid w:val="009B4A4A"/>
    <w:rsid w:val="009B4E29"/>
    <w:rsid w:val="009B50E7"/>
    <w:rsid w:val="009D6CD4"/>
    <w:rsid w:val="00A105B1"/>
    <w:rsid w:val="00A15565"/>
    <w:rsid w:val="00A34B7E"/>
    <w:rsid w:val="00A36347"/>
    <w:rsid w:val="00A40212"/>
    <w:rsid w:val="00A43B57"/>
    <w:rsid w:val="00A46BC4"/>
    <w:rsid w:val="00A51050"/>
    <w:rsid w:val="00A52E1E"/>
    <w:rsid w:val="00A53F90"/>
    <w:rsid w:val="00A54BB3"/>
    <w:rsid w:val="00A662B9"/>
    <w:rsid w:val="00A75CA0"/>
    <w:rsid w:val="00A82A7F"/>
    <w:rsid w:val="00A82E79"/>
    <w:rsid w:val="00A857BB"/>
    <w:rsid w:val="00A904DF"/>
    <w:rsid w:val="00AA1D8D"/>
    <w:rsid w:val="00AA3543"/>
    <w:rsid w:val="00AA5CB4"/>
    <w:rsid w:val="00AA6EEF"/>
    <w:rsid w:val="00AA741E"/>
    <w:rsid w:val="00AB09B2"/>
    <w:rsid w:val="00AB3791"/>
    <w:rsid w:val="00AB42AB"/>
    <w:rsid w:val="00AB69F4"/>
    <w:rsid w:val="00AC189D"/>
    <w:rsid w:val="00AC554E"/>
    <w:rsid w:val="00AD0379"/>
    <w:rsid w:val="00AD1939"/>
    <w:rsid w:val="00AE1409"/>
    <w:rsid w:val="00AE3424"/>
    <w:rsid w:val="00AF11BC"/>
    <w:rsid w:val="00AF22FC"/>
    <w:rsid w:val="00AF257B"/>
    <w:rsid w:val="00AF2EB5"/>
    <w:rsid w:val="00AF34CD"/>
    <w:rsid w:val="00B06E19"/>
    <w:rsid w:val="00B31C6C"/>
    <w:rsid w:val="00B32C37"/>
    <w:rsid w:val="00B408FB"/>
    <w:rsid w:val="00B41D91"/>
    <w:rsid w:val="00B42B41"/>
    <w:rsid w:val="00B46942"/>
    <w:rsid w:val="00B475D6"/>
    <w:rsid w:val="00B47730"/>
    <w:rsid w:val="00B55859"/>
    <w:rsid w:val="00B75814"/>
    <w:rsid w:val="00B801AA"/>
    <w:rsid w:val="00B82016"/>
    <w:rsid w:val="00B854C5"/>
    <w:rsid w:val="00B90A06"/>
    <w:rsid w:val="00B955F3"/>
    <w:rsid w:val="00BA4AE9"/>
    <w:rsid w:val="00BA67F7"/>
    <w:rsid w:val="00BC0D12"/>
    <w:rsid w:val="00BC3EC9"/>
    <w:rsid w:val="00BC6CB2"/>
    <w:rsid w:val="00BD6317"/>
    <w:rsid w:val="00BE3049"/>
    <w:rsid w:val="00BE7B7E"/>
    <w:rsid w:val="00BF0243"/>
    <w:rsid w:val="00BF3E77"/>
    <w:rsid w:val="00BF548A"/>
    <w:rsid w:val="00BF54A0"/>
    <w:rsid w:val="00BF5717"/>
    <w:rsid w:val="00BF7D6A"/>
    <w:rsid w:val="00C00DFD"/>
    <w:rsid w:val="00C01E4D"/>
    <w:rsid w:val="00C02668"/>
    <w:rsid w:val="00C05992"/>
    <w:rsid w:val="00C10467"/>
    <w:rsid w:val="00C20318"/>
    <w:rsid w:val="00C23AD9"/>
    <w:rsid w:val="00C3736C"/>
    <w:rsid w:val="00C47F9D"/>
    <w:rsid w:val="00C50BE3"/>
    <w:rsid w:val="00C538AE"/>
    <w:rsid w:val="00C54745"/>
    <w:rsid w:val="00C613BB"/>
    <w:rsid w:val="00C61593"/>
    <w:rsid w:val="00C62F34"/>
    <w:rsid w:val="00C64848"/>
    <w:rsid w:val="00C64C4F"/>
    <w:rsid w:val="00C678DD"/>
    <w:rsid w:val="00C728F4"/>
    <w:rsid w:val="00C75696"/>
    <w:rsid w:val="00C77320"/>
    <w:rsid w:val="00C81382"/>
    <w:rsid w:val="00C85B85"/>
    <w:rsid w:val="00C90A3E"/>
    <w:rsid w:val="00C94FA5"/>
    <w:rsid w:val="00CA2C14"/>
    <w:rsid w:val="00CA323E"/>
    <w:rsid w:val="00CA6BEA"/>
    <w:rsid w:val="00CB0664"/>
    <w:rsid w:val="00CB7192"/>
    <w:rsid w:val="00CC0625"/>
    <w:rsid w:val="00CC2103"/>
    <w:rsid w:val="00CC3544"/>
    <w:rsid w:val="00CC6DE7"/>
    <w:rsid w:val="00CE2549"/>
    <w:rsid w:val="00CF458E"/>
    <w:rsid w:val="00D02E48"/>
    <w:rsid w:val="00D23449"/>
    <w:rsid w:val="00D2513E"/>
    <w:rsid w:val="00D27DFD"/>
    <w:rsid w:val="00D3139F"/>
    <w:rsid w:val="00D32130"/>
    <w:rsid w:val="00D34620"/>
    <w:rsid w:val="00D405F2"/>
    <w:rsid w:val="00D43EF5"/>
    <w:rsid w:val="00D4582E"/>
    <w:rsid w:val="00D507C3"/>
    <w:rsid w:val="00D556CF"/>
    <w:rsid w:val="00D56112"/>
    <w:rsid w:val="00D626CF"/>
    <w:rsid w:val="00D630B8"/>
    <w:rsid w:val="00D71ABD"/>
    <w:rsid w:val="00D71C3B"/>
    <w:rsid w:val="00D73BF5"/>
    <w:rsid w:val="00D74FE7"/>
    <w:rsid w:val="00D76B13"/>
    <w:rsid w:val="00D76E31"/>
    <w:rsid w:val="00D83531"/>
    <w:rsid w:val="00D860A5"/>
    <w:rsid w:val="00D908B5"/>
    <w:rsid w:val="00D92947"/>
    <w:rsid w:val="00D94FA5"/>
    <w:rsid w:val="00D96934"/>
    <w:rsid w:val="00D969D3"/>
    <w:rsid w:val="00DB04E6"/>
    <w:rsid w:val="00DB0F31"/>
    <w:rsid w:val="00DB3A2C"/>
    <w:rsid w:val="00DC0C91"/>
    <w:rsid w:val="00DC67BF"/>
    <w:rsid w:val="00DE6F1E"/>
    <w:rsid w:val="00DF69B2"/>
    <w:rsid w:val="00E012A0"/>
    <w:rsid w:val="00E016D4"/>
    <w:rsid w:val="00E0208B"/>
    <w:rsid w:val="00E07B1D"/>
    <w:rsid w:val="00E15C71"/>
    <w:rsid w:val="00E23AFD"/>
    <w:rsid w:val="00E26A2D"/>
    <w:rsid w:val="00E32376"/>
    <w:rsid w:val="00E371E8"/>
    <w:rsid w:val="00E52780"/>
    <w:rsid w:val="00E541B4"/>
    <w:rsid w:val="00E603A5"/>
    <w:rsid w:val="00E63038"/>
    <w:rsid w:val="00E6663C"/>
    <w:rsid w:val="00E67BD8"/>
    <w:rsid w:val="00E727CA"/>
    <w:rsid w:val="00E750B6"/>
    <w:rsid w:val="00E75C2D"/>
    <w:rsid w:val="00E856E2"/>
    <w:rsid w:val="00E90807"/>
    <w:rsid w:val="00E93DAC"/>
    <w:rsid w:val="00E95743"/>
    <w:rsid w:val="00EB269F"/>
    <w:rsid w:val="00EB2FED"/>
    <w:rsid w:val="00EC6927"/>
    <w:rsid w:val="00EC6D51"/>
    <w:rsid w:val="00EC7355"/>
    <w:rsid w:val="00ED1E1C"/>
    <w:rsid w:val="00ED6DEC"/>
    <w:rsid w:val="00EE13E4"/>
    <w:rsid w:val="00EE5603"/>
    <w:rsid w:val="00EF02B7"/>
    <w:rsid w:val="00EF32E0"/>
    <w:rsid w:val="00EF76E5"/>
    <w:rsid w:val="00F000C5"/>
    <w:rsid w:val="00F00AAB"/>
    <w:rsid w:val="00F034D7"/>
    <w:rsid w:val="00F10909"/>
    <w:rsid w:val="00F1578D"/>
    <w:rsid w:val="00F21784"/>
    <w:rsid w:val="00F266CA"/>
    <w:rsid w:val="00F26E62"/>
    <w:rsid w:val="00F41A2F"/>
    <w:rsid w:val="00F501A4"/>
    <w:rsid w:val="00F536F2"/>
    <w:rsid w:val="00F56A17"/>
    <w:rsid w:val="00F56FE5"/>
    <w:rsid w:val="00F64615"/>
    <w:rsid w:val="00F66B93"/>
    <w:rsid w:val="00F66CF1"/>
    <w:rsid w:val="00F94BF9"/>
    <w:rsid w:val="00F959F5"/>
    <w:rsid w:val="00FA1F22"/>
    <w:rsid w:val="00FA204C"/>
    <w:rsid w:val="00FA5511"/>
    <w:rsid w:val="00FA5697"/>
    <w:rsid w:val="00FB1A31"/>
    <w:rsid w:val="00FB41B2"/>
    <w:rsid w:val="00FC0E10"/>
    <w:rsid w:val="00FC546E"/>
    <w:rsid w:val="00FC693F"/>
    <w:rsid w:val="00FD0A5F"/>
    <w:rsid w:val="00FE3F0A"/>
    <w:rsid w:val="00FF17FC"/>
    <w:rsid w:val="010EB4BC"/>
    <w:rsid w:val="0111DBEA"/>
    <w:rsid w:val="012413DB"/>
    <w:rsid w:val="01BF429F"/>
    <w:rsid w:val="01F85482"/>
    <w:rsid w:val="025CCF53"/>
    <w:rsid w:val="02EBB2CE"/>
    <w:rsid w:val="030E340F"/>
    <w:rsid w:val="0330A9BD"/>
    <w:rsid w:val="03D22B66"/>
    <w:rsid w:val="03FE2CC9"/>
    <w:rsid w:val="041B875F"/>
    <w:rsid w:val="04B359ED"/>
    <w:rsid w:val="05075878"/>
    <w:rsid w:val="05EDC678"/>
    <w:rsid w:val="06AB4835"/>
    <w:rsid w:val="0728FD55"/>
    <w:rsid w:val="078E99FE"/>
    <w:rsid w:val="07B80B4C"/>
    <w:rsid w:val="07C6ABD5"/>
    <w:rsid w:val="07F15FBA"/>
    <w:rsid w:val="0822089A"/>
    <w:rsid w:val="0886E334"/>
    <w:rsid w:val="089E14A5"/>
    <w:rsid w:val="08C88271"/>
    <w:rsid w:val="098E4AC8"/>
    <w:rsid w:val="09A067A4"/>
    <w:rsid w:val="09E3E611"/>
    <w:rsid w:val="0A10B0C2"/>
    <w:rsid w:val="0A4AF89F"/>
    <w:rsid w:val="0A505F5F"/>
    <w:rsid w:val="0AA3ECEC"/>
    <w:rsid w:val="0AD2ED82"/>
    <w:rsid w:val="0ADD6D38"/>
    <w:rsid w:val="0B64FA7E"/>
    <w:rsid w:val="0BAD189B"/>
    <w:rsid w:val="0BF4E694"/>
    <w:rsid w:val="0CC886D3"/>
    <w:rsid w:val="0CCAB1E2"/>
    <w:rsid w:val="0D2D968B"/>
    <w:rsid w:val="0D317806"/>
    <w:rsid w:val="0D3974E3"/>
    <w:rsid w:val="0D97D047"/>
    <w:rsid w:val="0E17A70F"/>
    <w:rsid w:val="0E9F2AF6"/>
    <w:rsid w:val="0EDF1F1F"/>
    <w:rsid w:val="0F473E17"/>
    <w:rsid w:val="0FA29529"/>
    <w:rsid w:val="0FC21286"/>
    <w:rsid w:val="10385576"/>
    <w:rsid w:val="1090AA28"/>
    <w:rsid w:val="10B05577"/>
    <w:rsid w:val="11071D9D"/>
    <w:rsid w:val="110825AD"/>
    <w:rsid w:val="11104A95"/>
    <w:rsid w:val="116EC7A3"/>
    <w:rsid w:val="1234B689"/>
    <w:rsid w:val="124FB095"/>
    <w:rsid w:val="1270A99A"/>
    <w:rsid w:val="12752633"/>
    <w:rsid w:val="128D1FA0"/>
    <w:rsid w:val="129A73E6"/>
    <w:rsid w:val="12D6DF8C"/>
    <w:rsid w:val="139AE8C1"/>
    <w:rsid w:val="13B996D9"/>
    <w:rsid w:val="13DC7B72"/>
    <w:rsid w:val="13DE8AEA"/>
    <w:rsid w:val="13F9AD86"/>
    <w:rsid w:val="14894EDF"/>
    <w:rsid w:val="14FFF3E4"/>
    <w:rsid w:val="152249CB"/>
    <w:rsid w:val="15455A58"/>
    <w:rsid w:val="155DA2E0"/>
    <w:rsid w:val="1578A9E9"/>
    <w:rsid w:val="15D306DC"/>
    <w:rsid w:val="160AB723"/>
    <w:rsid w:val="176616CC"/>
    <w:rsid w:val="177B2E69"/>
    <w:rsid w:val="17E19A4D"/>
    <w:rsid w:val="17EC4509"/>
    <w:rsid w:val="184479A5"/>
    <w:rsid w:val="18552CB6"/>
    <w:rsid w:val="18DCAA42"/>
    <w:rsid w:val="18F570B8"/>
    <w:rsid w:val="1917F1F9"/>
    <w:rsid w:val="193D3EB1"/>
    <w:rsid w:val="19B77B64"/>
    <w:rsid w:val="19EB3681"/>
    <w:rsid w:val="19F2B3CD"/>
    <w:rsid w:val="1A1E5089"/>
    <w:rsid w:val="1A407613"/>
    <w:rsid w:val="1A6D40C4"/>
    <w:rsid w:val="1A79AC53"/>
    <w:rsid w:val="1A7B14E7"/>
    <w:rsid w:val="1AA8C741"/>
    <w:rsid w:val="1AEF6AFD"/>
    <w:rsid w:val="1B1BFB50"/>
    <w:rsid w:val="1BDBE4E6"/>
    <w:rsid w:val="1C74152A"/>
    <w:rsid w:val="1CD3AEA8"/>
    <w:rsid w:val="1D48BED2"/>
    <w:rsid w:val="1D9857E8"/>
    <w:rsid w:val="1DC159F7"/>
    <w:rsid w:val="1E07E37C"/>
    <w:rsid w:val="1E08F51F"/>
    <w:rsid w:val="1E4B74B6"/>
    <w:rsid w:val="1E4F75BA"/>
    <w:rsid w:val="1E8EDD03"/>
    <w:rsid w:val="1EEBCD5F"/>
    <w:rsid w:val="1EFF0B0C"/>
    <w:rsid w:val="1F4D5047"/>
    <w:rsid w:val="1FA456EE"/>
    <w:rsid w:val="1FEDA3FB"/>
    <w:rsid w:val="2090F6A4"/>
    <w:rsid w:val="209E8438"/>
    <w:rsid w:val="2124D38F"/>
    <w:rsid w:val="212D2020"/>
    <w:rsid w:val="216DEF1A"/>
    <w:rsid w:val="2180EF5E"/>
    <w:rsid w:val="2186CE5E"/>
    <w:rsid w:val="222A6925"/>
    <w:rsid w:val="22A4EB84"/>
    <w:rsid w:val="22A6DAD2"/>
    <w:rsid w:val="23230383"/>
    <w:rsid w:val="23862431"/>
    <w:rsid w:val="2436AF4A"/>
    <w:rsid w:val="245BDCD9"/>
    <w:rsid w:val="2463F1F1"/>
    <w:rsid w:val="24B29BD3"/>
    <w:rsid w:val="24C38686"/>
    <w:rsid w:val="24D8BD6C"/>
    <w:rsid w:val="24E10F99"/>
    <w:rsid w:val="253670DE"/>
    <w:rsid w:val="257AD6A5"/>
    <w:rsid w:val="2598BA5C"/>
    <w:rsid w:val="263DC8D5"/>
    <w:rsid w:val="264CD89D"/>
    <w:rsid w:val="26B41DFC"/>
    <w:rsid w:val="2792E623"/>
    <w:rsid w:val="287EE41D"/>
    <w:rsid w:val="28E59204"/>
    <w:rsid w:val="28F43D25"/>
    <w:rsid w:val="2932A84F"/>
    <w:rsid w:val="294AABA7"/>
    <w:rsid w:val="29C8742F"/>
    <w:rsid w:val="29F1E5DC"/>
    <w:rsid w:val="29F5367C"/>
    <w:rsid w:val="29FD5E3C"/>
    <w:rsid w:val="2A334563"/>
    <w:rsid w:val="2A7B135C"/>
    <w:rsid w:val="2A8AB0B1"/>
    <w:rsid w:val="2AEA6394"/>
    <w:rsid w:val="2B571323"/>
    <w:rsid w:val="2B5C2534"/>
    <w:rsid w:val="2B741EA1"/>
    <w:rsid w:val="2B8267D3"/>
    <w:rsid w:val="2BA3E890"/>
    <w:rsid w:val="2BBDA81C"/>
    <w:rsid w:val="2BCBEE96"/>
    <w:rsid w:val="2BF1DF77"/>
    <w:rsid w:val="2C1C2C0F"/>
    <w:rsid w:val="2C54B76F"/>
    <w:rsid w:val="2C647083"/>
    <w:rsid w:val="2C7E4A91"/>
    <w:rsid w:val="2CB9E606"/>
    <w:rsid w:val="2D4C60F3"/>
    <w:rsid w:val="2D5FD26C"/>
    <w:rsid w:val="2D6D25B7"/>
    <w:rsid w:val="2DF602F3"/>
    <w:rsid w:val="2EC7820E"/>
    <w:rsid w:val="2EFF6294"/>
    <w:rsid w:val="2F0CAAD3"/>
    <w:rsid w:val="2F2DF28C"/>
    <w:rsid w:val="2F37555B"/>
    <w:rsid w:val="2F46FC9B"/>
    <w:rsid w:val="2FA9C6B3"/>
    <w:rsid w:val="2FF8E4CE"/>
    <w:rsid w:val="306B5BA0"/>
    <w:rsid w:val="30CE2C46"/>
    <w:rsid w:val="3100E2A1"/>
    <w:rsid w:val="3120A0AE"/>
    <w:rsid w:val="31B3BCC2"/>
    <w:rsid w:val="3238DC25"/>
    <w:rsid w:val="3264FBD6"/>
    <w:rsid w:val="32B726F5"/>
    <w:rsid w:val="33371269"/>
    <w:rsid w:val="3366D272"/>
    <w:rsid w:val="338A6B7D"/>
    <w:rsid w:val="33D78643"/>
    <w:rsid w:val="345DF901"/>
    <w:rsid w:val="3490CB08"/>
    <w:rsid w:val="34B92CE0"/>
    <w:rsid w:val="34CE8214"/>
    <w:rsid w:val="351327E4"/>
    <w:rsid w:val="35161D3C"/>
    <w:rsid w:val="35570E31"/>
    <w:rsid w:val="355FF7D6"/>
    <w:rsid w:val="35A1C69C"/>
    <w:rsid w:val="36272540"/>
    <w:rsid w:val="363AAF12"/>
    <w:rsid w:val="3678334D"/>
    <w:rsid w:val="370BACE0"/>
    <w:rsid w:val="3728245C"/>
    <w:rsid w:val="372EFFB6"/>
    <w:rsid w:val="3730E515"/>
    <w:rsid w:val="3750A3CF"/>
    <w:rsid w:val="37516D1D"/>
    <w:rsid w:val="384FD232"/>
    <w:rsid w:val="3861302A"/>
    <w:rsid w:val="38A610E8"/>
    <w:rsid w:val="38DBA6F0"/>
    <w:rsid w:val="38F72799"/>
    <w:rsid w:val="3964842C"/>
    <w:rsid w:val="39E197E9"/>
    <w:rsid w:val="39F6D7BF"/>
    <w:rsid w:val="3A67EE5F"/>
    <w:rsid w:val="3A9D8467"/>
    <w:rsid w:val="3AA79F7D"/>
    <w:rsid w:val="3AAB1EE6"/>
    <w:rsid w:val="3AFA74C3"/>
    <w:rsid w:val="3B069851"/>
    <w:rsid w:val="3B8BEA85"/>
    <w:rsid w:val="3BC06600"/>
    <w:rsid w:val="3BD9DCD9"/>
    <w:rsid w:val="3C569687"/>
    <w:rsid w:val="3C8F54B8"/>
    <w:rsid w:val="3CAD1E00"/>
    <w:rsid w:val="3CBB4198"/>
    <w:rsid w:val="3CF01BDD"/>
    <w:rsid w:val="3D658E98"/>
    <w:rsid w:val="3D6EFFCB"/>
    <w:rsid w:val="3E101739"/>
    <w:rsid w:val="3E306D6B"/>
    <w:rsid w:val="3E550E28"/>
    <w:rsid w:val="3F5F0EB8"/>
    <w:rsid w:val="3F881BBE"/>
    <w:rsid w:val="3FAD53F3"/>
    <w:rsid w:val="3FFF7F12"/>
    <w:rsid w:val="4039DC1F"/>
    <w:rsid w:val="4084D146"/>
    <w:rsid w:val="40EA6DEF"/>
    <w:rsid w:val="415B0B26"/>
    <w:rsid w:val="41A18BC1"/>
    <w:rsid w:val="41E0F30A"/>
    <w:rsid w:val="420184FD"/>
    <w:rsid w:val="4216DA31"/>
    <w:rsid w:val="423177D7"/>
    <w:rsid w:val="425E7559"/>
    <w:rsid w:val="42EA1EB9"/>
    <w:rsid w:val="42F98B2E"/>
    <w:rsid w:val="433FBA02"/>
    <w:rsid w:val="43A91CE2"/>
    <w:rsid w:val="43CC422E"/>
    <w:rsid w:val="43EA9595"/>
    <w:rsid w:val="43FA4518"/>
    <w:rsid w:val="442B2AC8"/>
    <w:rsid w:val="443845AC"/>
    <w:rsid w:val="444D5052"/>
    <w:rsid w:val="44B1371E"/>
    <w:rsid w:val="44D30565"/>
    <w:rsid w:val="44D73E30"/>
    <w:rsid w:val="45238A32"/>
    <w:rsid w:val="4550BA85"/>
    <w:rsid w:val="45F7018B"/>
    <w:rsid w:val="4607EFC1"/>
    <w:rsid w:val="4619A01F"/>
    <w:rsid w:val="4649C5CA"/>
    <w:rsid w:val="46514DAE"/>
    <w:rsid w:val="468B4C8F"/>
    <w:rsid w:val="4692145F"/>
    <w:rsid w:val="46AABAAC"/>
    <w:rsid w:val="46F2050E"/>
    <w:rsid w:val="4705EE8D"/>
    <w:rsid w:val="471297FC"/>
    <w:rsid w:val="476DFC6B"/>
    <w:rsid w:val="47C93C56"/>
    <w:rsid w:val="47FCAA62"/>
    <w:rsid w:val="48665CFB"/>
    <w:rsid w:val="4880687D"/>
    <w:rsid w:val="4887226C"/>
    <w:rsid w:val="48BD0C4B"/>
    <w:rsid w:val="49010D53"/>
    <w:rsid w:val="49722E8B"/>
    <w:rsid w:val="49790240"/>
    <w:rsid w:val="4A0510EE"/>
    <w:rsid w:val="4AC2EACA"/>
    <w:rsid w:val="4B278BF0"/>
    <w:rsid w:val="4B6DCD7A"/>
    <w:rsid w:val="4C418DCF"/>
    <w:rsid w:val="4C446CFC"/>
    <w:rsid w:val="4C81F137"/>
    <w:rsid w:val="4C9DE617"/>
    <w:rsid w:val="4CC9BF30"/>
    <w:rsid w:val="4CCE3B12"/>
    <w:rsid w:val="4CF6BCB2"/>
    <w:rsid w:val="4D04334F"/>
    <w:rsid w:val="4D156ACA"/>
    <w:rsid w:val="4D684291"/>
    <w:rsid w:val="4D6869CF"/>
    <w:rsid w:val="4DAC649F"/>
    <w:rsid w:val="4DADEB40"/>
    <w:rsid w:val="4E0B1780"/>
    <w:rsid w:val="4E0DE787"/>
    <w:rsid w:val="4E1C21B8"/>
    <w:rsid w:val="4EA36343"/>
    <w:rsid w:val="4EA39614"/>
    <w:rsid w:val="4EAE3B3B"/>
    <w:rsid w:val="4ED47DDA"/>
    <w:rsid w:val="4F5F324E"/>
    <w:rsid w:val="4FA6CD76"/>
    <w:rsid w:val="4FDE701F"/>
    <w:rsid w:val="4FE8CF0D"/>
    <w:rsid w:val="506269B0"/>
    <w:rsid w:val="506540BA"/>
    <w:rsid w:val="51109E68"/>
    <w:rsid w:val="51A04D96"/>
    <w:rsid w:val="51E39AC3"/>
    <w:rsid w:val="51E6D81C"/>
    <w:rsid w:val="525CBD68"/>
    <w:rsid w:val="529912A2"/>
    <w:rsid w:val="52BF7A74"/>
    <w:rsid w:val="5354AEDC"/>
    <w:rsid w:val="536F4C82"/>
    <w:rsid w:val="5469B830"/>
    <w:rsid w:val="54E9FE10"/>
    <w:rsid w:val="54EF504D"/>
    <w:rsid w:val="54F89E99"/>
    <w:rsid w:val="5505D2C9"/>
    <w:rsid w:val="55624126"/>
    <w:rsid w:val="55692353"/>
    <w:rsid w:val="55732B90"/>
    <w:rsid w:val="55B9AC2B"/>
    <w:rsid w:val="5734D636"/>
    <w:rsid w:val="57879A75"/>
    <w:rsid w:val="583B35C1"/>
    <w:rsid w:val="5840430E"/>
    <w:rsid w:val="593E9FF4"/>
    <w:rsid w:val="59A80677"/>
    <w:rsid w:val="59CD2936"/>
    <w:rsid w:val="59D1BC08"/>
    <w:rsid w:val="5A1CBC74"/>
    <w:rsid w:val="5A326CE2"/>
    <w:rsid w:val="5A707B2A"/>
    <w:rsid w:val="5A880CEB"/>
    <w:rsid w:val="5B79BD04"/>
    <w:rsid w:val="5BF375B0"/>
    <w:rsid w:val="5C1614A9"/>
    <w:rsid w:val="5C2DBCF7"/>
    <w:rsid w:val="5C3E2495"/>
    <w:rsid w:val="5CA7F9AA"/>
    <w:rsid w:val="5CCA730B"/>
    <w:rsid w:val="5CE3A24D"/>
    <w:rsid w:val="5CFB9122"/>
    <w:rsid w:val="5D1C55E6"/>
    <w:rsid w:val="5D238EBF"/>
    <w:rsid w:val="5D33ADF0"/>
    <w:rsid w:val="5D9BB870"/>
    <w:rsid w:val="5DEC67D2"/>
    <w:rsid w:val="5DEE89CC"/>
    <w:rsid w:val="5EC5D44E"/>
    <w:rsid w:val="5F0FB3AB"/>
    <w:rsid w:val="5F361E4D"/>
    <w:rsid w:val="5F999CC6"/>
    <w:rsid w:val="5FA8AC8E"/>
    <w:rsid w:val="604FF631"/>
    <w:rsid w:val="6086C815"/>
    <w:rsid w:val="60DF6E32"/>
    <w:rsid w:val="60E4A221"/>
    <w:rsid w:val="60FC9B8E"/>
    <w:rsid w:val="61292A7E"/>
    <w:rsid w:val="6155255B"/>
    <w:rsid w:val="61828372"/>
    <w:rsid w:val="61D012E7"/>
    <w:rsid w:val="6240F6B6"/>
    <w:rsid w:val="626C60A1"/>
    <w:rsid w:val="629DE0F6"/>
    <w:rsid w:val="63109A39"/>
    <w:rsid w:val="6357A5DE"/>
    <w:rsid w:val="6359322D"/>
    <w:rsid w:val="637CEC49"/>
    <w:rsid w:val="63D6E74D"/>
    <w:rsid w:val="63FB4574"/>
    <w:rsid w:val="641B3CD9"/>
    <w:rsid w:val="64F3A1C8"/>
    <w:rsid w:val="651F486F"/>
    <w:rsid w:val="6567E65B"/>
    <w:rsid w:val="65A3371A"/>
    <w:rsid w:val="65B726D6"/>
    <w:rsid w:val="6648B5CD"/>
    <w:rsid w:val="672E9651"/>
    <w:rsid w:val="675037BA"/>
    <w:rsid w:val="678EEAE5"/>
    <w:rsid w:val="6886ECF1"/>
    <w:rsid w:val="68A8E22C"/>
    <w:rsid w:val="68F98FDF"/>
    <w:rsid w:val="69407F0C"/>
    <w:rsid w:val="6953C4E5"/>
    <w:rsid w:val="69788C8B"/>
    <w:rsid w:val="69A363B5"/>
    <w:rsid w:val="69BC8A50"/>
    <w:rsid w:val="6A258059"/>
    <w:rsid w:val="6A49AABB"/>
    <w:rsid w:val="6A4C81C5"/>
    <w:rsid w:val="6AE5A851"/>
    <w:rsid w:val="6B7FDED2"/>
    <w:rsid w:val="6C91C0B3"/>
    <w:rsid w:val="6CA2C06B"/>
    <w:rsid w:val="6CFCC55A"/>
    <w:rsid w:val="6D56C05E"/>
    <w:rsid w:val="6D8355C1"/>
    <w:rsid w:val="6DF98D9D"/>
    <w:rsid w:val="6EBFE381"/>
    <w:rsid w:val="6EDBEA50"/>
    <w:rsid w:val="6F456886"/>
    <w:rsid w:val="6F89BE12"/>
    <w:rsid w:val="6F968303"/>
    <w:rsid w:val="6FBE6119"/>
    <w:rsid w:val="6FE31706"/>
    <w:rsid w:val="700104C0"/>
    <w:rsid w:val="70E4EDA2"/>
    <w:rsid w:val="7184DC13"/>
    <w:rsid w:val="71DD7FDD"/>
    <w:rsid w:val="720D9B9D"/>
    <w:rsid w:val="72229C87"/>
    <w:rsid w:val="722693E1"/>
    <w:rsid w:val="7242E2CA"/>
    <w:rsid w:val="724D02E6"/>
    <w:rsid w:val="724DC55C"/>
    <w:rsid w:val="726C6FD1"/>
    <w:rsid w:val="7280F0D4"/>
    <w:rsid w:val="72C981D6"/>
    <w:rsid w:val="7307C819"/>
    <w:rsid w:val="733D6BDA"/>
    <w:rsid w:val="73AA0AA7"/>
    <w:rsid w:val="73B49943"/>
    <w:rsid w:val="73E42172"/>
    <w:rsid w:val="73F95858"/>
    <w:rsid w:val="7433F059"/>
    <w:rsid w:val="74AF0045"/>
    <w:rsid w:val="75422CAD"/>
    <w:rsid w:val="7558A245"/>
    <w:rsid w:val="75E17D94"/>
    <w:rsid w:val="75EB28A9"/>
    <w:rsid w:val="76C16289"/>
    <w:rsid w:val="7759BECC"/>
    <w:rsid w:val="776A3DF6"/>
    <w:rsid w:val="77AF25C3"/>
    <w:rsid w:val="77AFA891"/>
    <w:rsid w:val="78C836EF"/>
    <w:rsid w:val="790927E4"/>
    <w:rsid w:val="79A57094"/>
    <w:rsid w:val="79BCCA25"/>
    <w:rsid w:val="7A019A09"/>
    <w:rsid w:val="7A16ECB6"/>
    <w:rsid w:val="7A2E978B"/>
    <w:rsid w:val="7A463F27"/>
    <w:rsid w:val="7A86EC3D"/>
    <w:rsid w:val="7B708AAC"/>
    <w:rsid w:val="7B73AAB8"/>
    <w:rsid w:val="7BB753F2"/>
    <w:rsid w:val="7BCB2C56"/>
    <w:rsid w:val="7C4D328D"/>
    <w:rsid w:val="7C5244A6"/>
    <w:rsid w:val="7C582A9B"/>
    <w:rsid w:val="7CF35D4C"/>
    <w:rsid w:val="7D109FD3"/>
    <w:rsid w:val="7D6AF65A"/>
    <w:rsid w:val="7D9B0FF8"/>
    <w:rsid w:val="7DBB841F"/>
    <w:rsid w:val="7DDD9FBE"/>
    <w:rsid w:val="7E938467"/>
    <w:rsid w:val="7EABED13"/>
    <w:rsid w:val="7F4B3915"/>
    <w:rsid w:val="7F66C8EF"/>
    <w:rsid w:val="7F757410"/>
    <w:rsid w:val="7F9E2AA0"/>
    <w:rsid w:val="7FA599BB"/>
    <w:rsid w:val="7FBEC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6B5F09"/>
  <w14:defaultImageDpi w14:val="300"/>
  <w15:docId w15:val="{FA3944B5-4D8C-8D4F-A731-0A7150E3F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355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44AA"/>
    <w:pPr>
      <w:jc w:val="center"/>
      <w:outlineLvl w:val="0"/>
    </w:pPr>
    <w:rPr>
      <w:rFonts w:ascii="Avenir Next Condensed" w:hAnsi="Avenir Next Condensed"/>
      <w:b/>
      <w:bCs/>
      <w:color w:val="941100"/>
      <w:sz w:val="28"/>
      <w:szCs w:val="28"/>
      <w:lang w:val="es-P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B5C"/>
    <w:pPr>
      <w:spacing w:after="0" w:line="240" w:lineRule="auto"/>
      <w:outlineLvl w:val="1"/>
    </w:pPr>
    <w:rPr>
      <w:rFonts w:ascii="Avenir Next Condensed Demi Bold" w:hAnsi="Avenir Next Condensed Demi Bold"/>
      <w:b/>
      <w:bCs/>
      <w:color w:val="941100"/>
      <w:sz w:val="28"/>
      <w:szCs w:val="28"/>
      <w:u w:val="single"/>
      <w:lang w:val="es-P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6B5C"/>
    <w:pPr>
      <w:spacing w:after="0" w:line="240" w:lineRule="auto"/>
      <w:jc w:val="right"/>
      <w:outlineLvl w:val="2"/>
    </w:pPr>
    <w:rPr>
      <w:rFonts w:ascii="Avenir Next Condensed" w:hAnsi="Avenir Next Condensed"/>
      <w:color w:val="000000" w:themeColor="text1"/>
      <w:sz w:val="28"/>
      <w:szCs w:val="28"/>
      <w:shd w:val="clear" w:color="auto" w:fill="D9D9D9" w:themeFill="background1" w:themeFillShade="D9"/>
      <w:lang w:val="es-P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6B5C"/>
    <w:pPr>
      <w:spacing w:after="0" w:line="240" w:lineRule="auto"/>
      <w:jc w:val="right"/>
      <w:outlineLvl w:val="3"/>
    </w:pPr>
    <w:rPr>
      <w:rFonts w:ascii="Avenir Next Condensed" w:hAnsi="Avenir Next Condensed"/>
      <w:color w:val="000000" w:themeColor="text1"/>
      <w:sz w:val="16"/>
      <w:szCs w:val="16"/>
      <w:shd w:val="clear" w:color="auto" w:fill="D9D9D9" w:themeFill="background1" w:themeFillShade="D9"/>
      <w:lang w:val="es-PE"/>
    </w:rPr>
  </w:style>
  <w:style w:type="paragraph" w:styleId="Heading5">
    <w:name w:val="heading 5"/>
    <w:basedOn w:val="ListBullet"/>
    <w:next w:val="Normal"/>
    <w:link w:val="Heading5Char"/>
    <w:uiPriority w:val="9"/>
    <w:unhideWhenUsed/>
    <w:qFormat/>
    <w:rsid w:val="00E95743"/>
    <w:pPr>
      <w:numPr>
        <w:numId w:val="0"/>
      </w:numPr>
      <w:spacing w:line="240" w:lineRule="auto"/>
      <w:ind w:right="-7"/>
      <w:jc w:val="both"/>
      <w:outlineLvl w:val="4"/>
    </w:pPr>
    <w:rPr>
      <w:rFonts w:ascii="Avenir Book" w:hAnsi="Avenir Book"/>
      <w:sz w:val="18"/>
      <w:szCs w:val="18"/>
      <w:lang w:val="es-P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5859"/>
    <w:pPr>
      <w:ind w:left="4395"/>
      <w:jc w:val="center"/>
      <w:outlineLvl w:val="5"/>
    </w:pPr>
    <w:rPr>
      <w:rFonts w:ascii="Avenir Next Condensed Medium" w:hAnsi="Avenir Next Condensed Medium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544AA"/>
    <w:rPr>
      <w:rFonts w:ascii="Avenir Next Condensed" w:hAnsi="Avenir Next Condensed"/>
      <w:b/>
      <w:bCs/>
      <w:color w:val="941100"/>
      <w:sz w:val="28"/>
      <w:szCs w:val="28"/>
      <w:lang w:val="es-PE"/>
    </w:rPr>
  </w:style>
  <w:style w:type="character" w:customStyle="1" w:styleId="Heading2Char">
    <w:name w:val="Heading 2 Char"/>
    <w:basedOn w:val="DefaultParagraphFont"/>
    <w:link w:val="Heading2"/>
    <w:uiPriority w:val="9"/>
    <w:rsid w:val="00806B5C"/>
    <w:rPr>
      <w:rFonts w:ascii="Avenir Next Condensed Demi Bold" w:hAnsi="Avenir Next Condensed Demi Bold"/>
      <w:b/>
      <w:bCs/>
      <w:color w:val="941100"/>
      <w:sz w:val="28"/>
      <w:szCs w:val="28"/>
      <w:u w:val="single"/>
      <w:lang w:val="es-PE"/>
    </w:rPr>
  </w:style>
  <w:style w:type="character" w:customStyle="1" w:styleId="Heading3Char">
    <w:name w:val="Heading 3 Char"/>
    <w:basedOn w:val="DefaultParagraphFont"/>
    <w:link w:val="Heading3"/>
    <w:uiPriority w:val="9"/>
    <w:rsid w:val="00806B5C"/>
    <w:rPr>
      <w:rFonts w:ascii="Avenir Next Condensed" w:hAnsi="Avenir Next Condensed"/>
      <w:color w:val="000000" w:themeColor="text1"/>
      <w:sz w:val="28"/>
      <w:szCs w:val="28"/>
      <w:lang w:val="es-PE"/>
    </w:rPr>
  </w:style>
  <w:style w:type="paragraph" w:styleId="Title">
    <w:name w:val="Title"/>
    <w:basedOn w:val="Heading1"/>
    <w:next w:val="Normal"/>
    <w:link w:val="TitleChar"/>
    <w:uiPriority w:val="10"/>
    <w:qFormat/>
    <w:rsid w:val="00EC7355"/>
  </w:style>
  <w:style w:type="character" w:customStyle="1" w:styleId="TitleChar">
    <w:name w:val="Title Char"/>
    <w:basedOn w:val="DefaultParagraphFont"/>
    <w:link w:val="Title"/>
    <w:uiPriority w:val="10"/>
    <w:rsid w:val="00EC735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806B5C"/>
    <w:rPr>
      <w:rFonts w:ascii="Avenir Next Condensed" w:hAnsi="Avenir Next Condensed"/>
      <w:color w:val="000000" w:themeColor="text1"/>
      <w:sz w:val="16"/>
      <w:szCs w:val="16"/>
      <w:lang w:val="es-PE"/>
    </w:rPr>
  </w:style>
  <w:style w:type="character" w:customStyle="1" w:styleId="Heading5Char">
    <w:name w:val="Heading 5 Char"/>
    <w:basedOn w:val="DefaultParagraphFont"/>
    <w:link w:val="Heading5"/>
    <w:uiPriority w:val="9"/>
    <w:rsid w:val="00E95743"/>
    <w:rPr>
      <w:rFonts w:ascii="Avenir Book" w:hAnsi="Avenir Book"/>
      <w:sz w:val="18"/>
      <w:szCs w:val="18"/>
      <w:lang w:val="es-PE"/>
    </w:rPr>
  </w:style>
  <w:style w:type="character" w:customStyle="1" w:styleId="Heading6Char">
    <w:name w:val="Heading 6 Char"/>
    <w:basedOn w:val="DefaultParagraphFont"/>
    <w:link w:val="Heading6"/>
    <w:uiPriority w:val="9"/>
    <w:rsid w:val="00B55859"/>
    <w:rPr>
      <w:rFonts w:ascii="Avenir Next Condensed Medium" w:hAnsi="Avenir Next Condensed Medium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stTable3-Accent2">
    <w:name w:val="List Table 3 Accent 2"/>
    <w:basedOn w:val="TableNormal"/>
    <w:uiPriority w:val="48"/>
    <w:rsid w:val="008A366C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formatotablaminedu">
    <w:name w:val="formato_tabla_minedu"/>
    <w:basedOn w:val="ListTable3-Accent2"/>
    <w:uiPriority w:val="99"/>
    <w:rsid w:val="00192424"/>
    <w:pPr>
      <w:jc w:val="center"/>
    </w:pPr>
    <w:rPr>
      <w:sz w:val="18"/>
    </w:rPr>
    <w:tblPr>
      <w:tblInd w:w="3969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left"/>
      </w:pPr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band2Vert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band2Horz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neCell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nwCell">
      <w:pPr>
        <w:jc w:val="center"/>
      </w:p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rsid w:val="00A662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62B9"/>
    <w:rPr>
      <w:rFonts w:ascii="Calibri" w:hAnsi="Calibri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662B9"/>
    <w:rPr>
      <w:sz w:val="16"/>
      <w:szCs w:val="16"/>
    </w:rPr>
  </w:style>
  <w:style w:type="table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6C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6C7D"/>
    <w:rPr>
      <w:rFonts w:ascii="Calibri" w:hAnsi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4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BRANDON  MORA PEREZ</cp:lastModifiedBy>
  <cp:revision>8</cp:revision>
  <dcterms:created xsi:type="dcterms:W3CDTF">2021-11-10T20:01:00Z</dcterms:created>
  <dcterms:modified xsi:type="dcterms:W3CDTF">2021-11-11T04:28:00Z</dcterms:modified>
  <cp:category/>
</cp:coreProperties>
</file>