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LA LIBERTAD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LA LIBERTAD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LA LIBERTAD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LA LIBERTAD</w:t>
            </w:r>
          </w:p>
        </w:tc>
        <w:tc>
          <w:tcPr>
            <w:tcW w:type="dxa" w:w="2880"/>
          </w:tcPr>
          <w:p>
            <w:r>
              <w:t>2,142,687</w:t>
            </w:r>
          </w:p>
        </w:tc>
        <w:tc>
          <w:tcPr>
            <w:tcW w:type="dxa" w:w="2880"/>
          </w:tcPr>
          <w:p>
            <w:r>
              <w:t>623,982</w:t>
            </w:r>
          </w:p>
        </w:tc>
      </w:tr>
      <w:tr>
        <w:tc>
          <w:tcPr>
            <w:tcW w:type="dxa" w:w="2880"/>
          </w:tcPr>
          <w:p>
            <w:r>
              <w:t>301. EDUCACION CHEPEN</w:t>
            </w:r>
          </w:p>
        </w:tc>
        <w:tc>
          <w:tcPr>
            <w:tcW w:type="dxa" w:w="2880"/>
          </w:tcPr>
          <w:p>
            <w:r>
              <w:t>899,536</w:t>
            </w:r>
          </w:p>
        </w:tc>
        <w:tc>
          <w:tcPr>
            <w:tcW w:type="dxa" w:w="2880"/>
          </w:tcPr>
          <w:p>
            <w:r>
              <w:t>712,755</w:t>
            </w:r>
          </w:p>
        </w:tc>
      </w:tr>
      <w:tr>
        <w:tc>
          <w:tcPr>
            <w:tcW w:type="dxa" w:w="2880"/>
          </w:tcPr>
          <w:p>
            <w:r>
              <w:t>302. EDUCACION PACASMAYO</w:t>
            </w:r>
          </w:p>
        </w:tc>
        <w:tc>
          <w:tcPr>
            <w:tcW w:type="dxa" w:w="2880"/>
          </w:tcPr>
          <w:p>
            <w:r>
              <w:t>1,502,786</w:t>
            </w:r>
          </w:p>
        </w:tc>
        <w:tc>
          <w:tcPr>
            <w:tcW w:type="dxa" w:w="2880"/>
          </w:tcPr>
          <w:p>
            <w:r>
              <w:t>1,204,166</w:t>
            </w:r>
          </w:p>
        </w:tc>
      </w:tr>
      <w:tr>
        <w:tc>
          <w:tcPr>
            <w:tcW w:type="dxa" w:w="2880"/>
          </w:tcPr>
          <w:p>
            <w:r>
              <w:t>303. EDUCACION ASCOPE</w:t>
            </w:r>
          </w:p>
        </w:tc>
        <w:tc>
          <w:tcPr>
            <w:tcW w:type="dxa" w:w="2880"/>
          </w:tcPr>
          <w:p>
            <w:r>
              <w:t>1,563,374</w:t>
            </w:r>
          </w:p>
        </w:tc>
        <w:tc>
          <w:tcPr>
            <w:tcW w:type="dxa" w:w="2880"/>
          </w:tcPr>
          <w:p>
            <w:r>
              <w:t>1,228,969</w:t>
            </w:r>
          </w:p>
        </w:tc>
      </w:tr>
      <w:tr>
        <w:tc>
          <w:tcPr>
            <w:tcW w:type="dxa" w:w="2880"/>
          </w:tcPr>
          <w:p>
            <w:r>
              <w:t>304. EDUCACION GRAN CHIMU</w:t>
            </w:r>
          </w:p>
        </w:tc>
        <w:tc>
          <w:tcPr>
            <w:tcW w:type="dxa" w:w="2880"/>
          </w:tcPr>
          <w:p>
            <w:r>
              <w:t>661,580</w:t>
            </w:r>
          </w:p>
        </w:tc>
        <w:tc>
          <w:tcPr>
            <w:tcW w:type="dxa" w:w="2880"/>
          </w:tcPr>
          <w:p>
            <w:r>
              <w:t>553,307</w:t>
            </w:r>
          </w:p>
        </w:tc>
      </w:tr>
      <w:tr>
        <w:tc>
          <w:tcPr>
            <w:tcW w:type="dxa" w:w="2880"/>
          </w:tcPr>
          <w:p>
            <w:r>
              <w:t>305. EDUCACION OTUZCO</w:t>
            </w:r>
          </w:p>
        </w:tc>
        <w:tc>
          <w:tcPr>
            <w:tcW w:type="dxa" w:w="2880"/>
          </w:tcPr>
          <w:p>
            <w:r>
              <w:t>2,294,976</w:t>
            </w:r>
          </w:p>
        </w:tc>
        <w:tc>
          <w:tcPr>
            <w:tcW w:type="dxa" w:w="2880"/>
          </w:tcPr>
          <w:p>
            <w:r>
              <w:t>1,611,364</w:t>
            </w:r>
          </w:p>
        </w:tc>
      </w:tr>
      <w:tr>
        <w:tc>
          <w:tcPr>
            <w:tcW w:type="dxa" w:w="2880"/>
          </w:tcPr>
          <w:p>
            <w:r>
              <w:t>306. EDUCACION SANTIAGO DE CHUCO</w:t>
            </w:r>
          </w:p>
        </w:tc>
        <w:tc>
          <w:tcPr>
            <w:tcW w:type="dxa" w:w="2880"/>
          </w:tcPr>
          <w:p>
            <w:r>
              <w:t>1,364,493</w:t>
            </w:r>
          </w:p>
        </w:tc>
        <w:tc>
          <w:tcPr>
            <w:tcW w:type="dxa" w:w="2880"/>
          </w:tcPr>
          <w:p>
            <w:r>
              <w:t>1,088,049</w:t>
            </w:r>
          </w:p>
        </w:tc>
      </w:tr>
      <w:tr>
        <w:tc>
          <w:tcPr>
            <w:tcW w:type="dxa" w:w="2880"/>
          </w:tcPr>
          <w:p>
            <w:r>
              <w:t>307. EDUCACION SANCHEZ CARRION</w:t>
            </w:r>
          </w:p>
        </w:tc>
        <w:tc>
          <w:tcPr>
            <w:tcW w:type="dxa" w:w="2880"/>
          </w:tcPr>
          <w:p>
            <w:r>
              <w:t>4,209,876</w:t>
            </w:r>
          </w:p>
        </w:tc>
        <w:tc>
          <w:tcPr>
            <w:tcW w:type="dxa" w:w="2880"/>
          </w:tcPr>
          <w:p>
            <w:r>
              <w:t>3,089,443</w:t>
            </w:r>
          </w:p>
        </w:tc>
      </w:tr>
      <w:tr>
        <w:tc>
          <w:tcPr>
            <w:tcW w:type="dxa" w:w="2880"/>
          </w:tcPr>
          <w:p>
            <w:r>
              <w:t>308. EDUCACION PATAZ</w:t>
            </w:r>
          </w:p>
        </w:tc>
        <w:tc>
          <w:tcPr>
            <w:tcW w:type="dxa" w:w="2880"/>
          </w:tcPr>
          <w:p>
            <w:r>
              <w:t>2,907,342</w:t>
            </w:r>
          </w:p>
        </w:tc>
        <w:tc>
          <w:tcPr>
            <w:tcW w:type="dxa" w:w="2880"/>
          </w:tcPr>
          <w:p>
            <w:r>
              <w:t>2,154,293</w:t>
            </w:r>
          </w:p>
        </w:tc>
      </w:tr>
      <w:tr>
        <w:tc>
          <w:tcPr>
            <w:tcW w:type="dxa" w:w="2880"/>
          </w:tcPr>
          <w:p>
            <w:r>
              <w:t>309. EDUCACION BOLIVAR</w:t>
            </w:r>
          </w:p>
        </w:tc>
        <w:tc>
          <w:tcPr>
            <w:tcW w:type="dxa" w:w="2880"/>
          </w:tcPr>
          <w:p>
            <w:r>
              <w:t>471,687</w:t>
            </w:r>
          </w:p>
        </w:tc>
        <w:tc>
          <w:tcPr>
            <w:tcW w:type="dxa" w:w="2880"/>
          </w:tcPr>
          <w:p>
            <w:r>
              <w:t>377,815</w:t>
            </w:r>
          </w:p>
        </w:tc>
      </w:tr>
      <w:tr>
        <w:tc>
          <w:tcPr>
            <w:tcW w:type="dxa" w:w="2880"/>
          </w:tcPr>
          <w:p>
            <w:r>
              <w:t>311. EDUCACION JULCAN</w:t>
            </w:r>
          </w:p>
        </w:tc>
        <w:tc>
          <w:tcPr>
            <w:tcW w:type="dxa" w:w="2880"/>
          </w:tcPr>
          <w:p>
            <w:r>
              <w:t>924,849</w:t>
            </w:r>
          </w:p>
        </w:tc>
        <w:tc>
          <w:tcPr>
            <w:tcW w:type="dxa" w:w="2880"/>
          </w:tcPr>
          <w:p>
            <w:r>
              <w:t>705,767</w:t>
            </w:r>
          </w:p>
        </w:tc>
      </w:tr>
      <w:tr>
        <w:tc>
          <w:tcPr>
            <w:tcW w:type="dxa" w:w="2880"/>
          </w:tcPr>
          <w:p>
            <w:r>
              <w:t>312. EDUCACION VIRU</w:t>
            </w:r>
          </w:p>
        </w:tc>
        <w:tc>
          <w:tcPr>
            <w:tcW w:type="dxa" w:w="2880"/>
          </w:tcPr>
          <w:p>
            <w:r>
              <w:t>1,452,578</w:t>
            </w:r>
          </w:p>
        </w:tc>
        <w:tc>
          <w:tcPr>
            <w:tcW w:type="dxa" w:w="2880"/>
          </w:tcPr>
          <w:p>
            <w:r>
              <w:t>1,100,226</w:t>
            </w:r>
          </w:p>
        </w:tc>
      </w:tr>
      <w:tr>
        <w:tc>
          <w:tcPr>
            <w:tcW w:type="dxa" w:w="2880"/>
          </w:tcPr>
          <w:p>
            <w:r>
              <w:t>313. EDUCACION EL PORVENIR</w:t>
            </w:r>
          </w:p>
        </w:tc>
        <w:tc>
          <w:tcPr>
            <w:tcW w:type="dxa" w:w="2880"/>
          </w:tcPr>
          <w:p>
            <w:r>
              <w:t>1,908,979</w:t>
            </w:r>
          </w:p>
        </w:tc>
        <w:tc>
          <w:tcPr>
            <w:tcW w:type="dxa" w:w="2880"/>
          </w:tcPr>
          <w:p>
            <w:r>
              <w:t>1,458,422</w:t>
            </w:r>
          </w:p>
        </w:tc>
      </w:tr>
      <w:tr>
        <w:tc>
          <w:tcPr>
            <w:tcW w:type="dxa" w:w="2880"/>
          </w:tcPr>
          <w:p>
            <w:r>
              <w:t>314. EDUCACION LA ESPERANZA</w:t>
            </w:r>
          </w:p>
        </w:tc>
        <w:tc>
          <w:tcPr>
            <w:tcW w:type="dxa" w:w="2880"/>
          </w:tcPr>
          <w:p>
            <w:r>
              <w:t>1,670,791</w:t>
            </w:r>
          </w:p>
        </w:tc>
        <w:tc>
          <w:tcPr>
            <w:tcW w:type="dxa" w:w="2880"/>
          </w:tcPr>
          <w:p>
            <w:r>
              <w:t>1,288,286</w:t>
            </w:r>
          </w:p>
        </w:tc>
      </w:tr>
      <w:tr>
        <w:tc>
          <w:tcPr>
            <w:tcW w:type="dxa" w:w="2880"/>
          </w:tcPr>
          <w:p>
            <w:r>
              <w:t>315. EDUCACION TRUJILLO NOR OESTE</w:t>
            </w:r>
          </w:p>
        </w:tc>
        <w:tc>
          <w:tcPr>
            <w:tcW w:type="dxa" w:w="2880"/>
          </w:tcPr>
          <w:p>
            <w:r>
              <w:t>1,287,397</w:t>
            </w:r>
          </w:p>
        </w:tc>
        <w:tc>
          <w:tcPr>
            <w:tcW w:type="dxa" w:w="2880"/>
          </w:tcPr>
          <w:p>
            <w:r>
              <w:t>1,024,098</w:t>
            </w:r>
          </w:p>
        </w:tc>
      </w:tr>
      <w:tr>
        <w:tc>
          <w:tcPr>
            <w:tcW w:type="dxa" w:w="2880"/>
          </w:tcPr>
          <w:p>
            <w:r>
              <w:t>316. EDUCACION TRUJILLO SUR ESTE</w:t>
            </w:r>
          </w:p>
        </w:tc>
        <w:tc>
          <w:tcPr>
            <w:tcW w:type="dxa" w:w="2880"/>
          </w:tcPr>
          <w:p>
            <w:r>
              <w:t>1,311,228</w:t>
            </w:r>
          </w:p>
        </w:tc>
        <w:tc>
          <w:tcPr>
            <w:tcW w:type="dxa" w:w="2880"/>
          </w:tcPr>
          <w:p>
            <w:r>
              <w:t>1,059,393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26,574,160</w:t>
            </w:r>
          </w:p>
        </w:tc>
        <w:tc>
          <w:tcPr>
            <w:tcW w:type="dxa" w:w="2880"/>
          </w:tcPr>
          <w:p>
            <w:r>
              <w:t>19,280,335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