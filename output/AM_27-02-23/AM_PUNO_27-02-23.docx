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PUNO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PUNO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PUNO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PUNO</w:t>
            </w:r>
          </w:p>
        </w:tc>
        <w:tc>
          <w:tcPr>
            <w:tcW w:type="dxa" w:w="2880"/>
          </w:tcPr>
          <w:p>
            <w:r>
              <w:t>1,922,510</w:t>
            </w:r>
          </w:p>
        </w:tc>
        <w:tc>
          <w:tcPr>
            <w:tcW w:type="dxa" w:w="2880"/>
          </w:tcPr>
          <w:p>
            <w:r>
              <w:t>438,093</w:t>
            </w:r>
          </w:p>
        </w:tc>
      </w:tr>
      <w:tr>
        <w:tc>
          <w:tcPr>
            <w:tcW w:type="dxa" w:w="2880"/>
          </w:tcPr>
          <w:p>
            <w:r>
              <w:t>301. EDUCACION SAN ROMAN</w:t>
            </w:r>
          </w:p>
        </w:tc>
        <w:tc>
          <w:tcPr>
            <w:tcW w:type="dxa" w:w="2880"/>
          </w:tcPr>
          <w:p>
            <w:r>
              <w:t>2,269,816</w:t>
            </w:r>
          </w:p>
        </w:tc>
        <w:tc>
          <w:tcPr>
            <w:tcW w:type="dxa" w:w="2880"/>
          </w:tcPr>
          <w:p>
            <w:r>
              <w:t>1,850,391</w:t>
            </w:r>
          </w:p>
        </w:tc>
      </w:tr>
      <w:tr>
        <w:tc>
          <w:tcPr>
            <w:tcW w:type="dxa" w:w="2880"/>
          </w:tcPr>
          <w:p>
            <w:r>
              <w:t>302. EDUCACION MELGAR</w:t>
            </w:r>
          </w:p>
        </w:tc>
        <w:tc>
          <w:tcPr>
            <w:tcW w:type="dxa" w:w="2880"/>
          </w:tcPr>
          <w:p>
            <w:r>
              <w:t>2,842,908</w:t>
            </w:r>
          </w:p>
        </w:tc>
        <w:tc>
          <w:tcPr>
            <w:tcW w:type="dxa" w:w="2880"/>
          </w:tcPr>
          <w:p>
            <w:r>
              <w:t>2,353,195</w:t>
            </w:r>
          </w:p>
        </w:tc>
      </w:tr>
      <w:tr>
        <w:tc>
          <w:tcPr>
            <w:tcW w:type="dxa" w:w="2880"/>
          </w:tcPr>
          <w:p>
            <w:r>
              <w:t>303. EDUCACION AZANGARO</w:t>
            </w:r>
          </w:p>
        </w:tc>
        <w:tc>
          <w:tcPr>
            <w:tcW w:type="dxa" w:w="2880"/>
          </w:tcPr>
          <w:p>
            <w:r>
              <w:t>5,291,452</w:t>
            </w:r>
          </w:p>
        </w:tc>
        <w:tc>
          <w:tcPr>
            <w:tcW w:type="dxa" w:w="2880"/>
          </w:tcPr>
          <w:p>
            <w:r>
              <w:t>4,554,893</w:t>
            </w:r>
          </w:p>
        </w:tc>
      </w:tr>
      <w:tr>
        <w:tc>
          <w:tcPr>
            <w:tcW w:type="dxa" w:w="2880"/>
          </w:tcPr>
          <w:p>
            <w:r>
              <w:t>304. EDUCACION HUANCANE</w:t>
            </w:r>
          </w:p>
        </w:tc>
        <w:tc>
          <w:tcPr>
            <w:tcW w:type="dxa" w:w="2880"/>
          </w:tcPr>
          <w:p>
            <w:r>
              <w:t>2,095,679</w:t>
            </w:r>
          </w:p>
        </w:tc>
        <w:tc>
          <w:tcPr>
            <w:tcW w:type="dxa" w:w="2880"/>
          </w:tcPr>
          <w:p>
            <w:r>
              <w:t>1,824,665</w:t>
            </w:r>
          </w:p>
        </w:tc>
      </w:tr>
      <w:tr>
        <w:tc>
          <w:tcPr>
            <w:tcW w:type="dxa" w:w="2880"/>
          </w:tcPr>
          <w:p>
            <w:r>
              <w:t>305. EDUCACION PUTINA</w:t>
            </w:r>
          </w:p>
        </w:tc>
        <w:tc>
          <w:tcPr>
            <w:tcW w:type="dxa" w:w="2880"/>
          </w:tcPr>
          <w:p>
            <w:r>
              <w:t>1,132,329</w:t>
            </w:r>
          </w:p>
        </w:tc>
        <w:tc>
          <w:tcPr>
            <w:tcW w:type="dxa" w:w="2880"/>
          </w:tcPr>
          <w:p>
            <w:r>
              <w:t>934,538</w:t>
            </w:r>
          </w:p>
        </w:tc>
      </w:tr>
      <w:tr>
        <w:tc>
          <w:tcPr>
            <w:tcW w:type="dxa" w:w="2880"/>
          </w:tcPr>
          <w:p>
            <w:r>
              <w:t>306. EDUCACION COLLAO</w:t>
            </w:r>
          </w:p>
        </w:tc>
        <w:tc>
          <w:tcPr>
            <w:tcW w:type="dxa" w:w="2880"/>
          </w:tcPr>
          <w:p>
            <w:r>
              <w:t>2,022,204</w:t>
            </w:r>
          </w:p>
        </w:tc>
        <w:tc>
          <w:tcPr>
            <w:tcW w:type="dxa" w:w="2880"/>
          </w:tcPr>
          <w:p>
            <w:r>
              <w:t>1,804,743</w:t>
            </w:r>
          </w:p>
        </w:tc>
      </w:tr>
      <w:tr>
        <w:tc>
          <w:tcPr>
            <w:tcW w:type="dxa" w:w="2880"/>
          </w:tcPr>
          <w:p>
            <w:r>
              <w:t>307. EDUCACION CHUCUITO - JULI</w:t>
            </w:r>
          </w:p>
        </w:tc>
        <w:tc>
          <w:tcPr>
            <w:tcW w:type="dxa" w:w="2880"/>
          </w:tcPr>
          <w:p>
            <w:r>
              <w:t>3,694,055</w:t>
            </w:r>
          </w:p>
        </w:tc>
        <w:tc>
          <w:tcPr>
            <w:tcW w:type="dxa" w:w="2880"/>
          </w:tcPr>
          <w:p>
            <w:r>
              <w:t>3,185,852</w:t>
            </w:r>
          </w:p>
        </w:tc>
      </w:tr>
      <w:tr>
        <w:tc>
          <w:tcPr>
            <w:tcW w:type="dxa" w:w="2880"/>
          </w:tcPr>
          <w:p>
            <w:r>
              <w:t>308. EDUCACION YUNGUYO</w:t>
            </w:r>
          </w:p>
        </w:tc>
        <w:tc>
          <w:tcPr>
            <w:tcW w:type="dxa" w:w="2880"/>
          </w:tcPr>
          <w:p>
            <w:r>
              <w:t>1,331,352</w:t>
            </w:r>
          </w:p>
        </w:tc>
        <w:tc>
          <w:tcPr>
            <w:tcW w:type="dxa" w:w="2880"/>
          </w:tcPr>
          <w:p>
            <w:r>
              <w:t>1,126,700</w:t>
            </w:r>
          </w:p>
        </w:tc>
      </w:tr>
      <w:tr>
        <w:tc>
          <w:tcPr>
            <w:tcW w:type="dxa" w:w="2880"/>
          </w:tcPr>
          <w:p>
            <w:r>
              <w:t>309. EDUCACION CARABAYA - MACUSANI</w:t>
            </w:r>
          </w:p>
        </w:tc>
        <w:tc>
          <w:tcPr>
            <w:tcW w:type="dxa" w:w="2880"/>
          </w:tcPr>
          <w:p>
            <w:r>
              <w:t>1,647,849</w:t>
            </w:r>
          </w:p>
        </w:tc>
        <w:tc>
          <w:tcPr>
            <w:tcW w:type="dxa" w:w="2880"/>
          </w:tcPr>
          <w:p>
            <w:r>
              <w:t>1,331,098</w:t>
            </w:r>
          </w:p>
        </w:tc>
      </w:tr>
      <w:tr>
        <w:tc>
          <w:tcPr>
            <w:tcW w:type="dxa" w:w="2880"/>
          </w:tcPr>
          <w:p>
            <w:r>
              <w:t>310. EDUCACION SANDIA</w:t>
            </w:r>
          </w:p>
        </w:tc>
        <w:tc>
          <w:tcPr>
            <w:tcW w:type="dxa" w:w="2880"/>
          </w:tcPr>
          <w:p>
            <w:r>
              <w:t>1,756,571</w:t>
            </w:r>
          </w:p>
        </w:tc>
        <w:tc>
          <w:tcPr>
            <w:tcW w:type="dxa" w:w="2880"/>
          </w:tcPr>
          <w:p>
            <w:r>
              <w:t>1,553,043</w:t>
            </w:r>
          </w:p>
        </w:tc>
      </w:tr>
      <w:tr>
        <w:tc>
          <w:tcPr>
            <w:tcW w:type="dxa" w:w="2880"/>
          </w:tcPr>
          <w:p>
            <w:r>
              <w:t>311. UGEL PUNO</w:t>
            </w:r>
          </w:p>
        </w:tc>
        <w:tc>
          <w:tcPr>
            <w:tcW w:type="dxa" w:w="2880"/>
          </w:tcPr>
          <w:p>
            <w:r>
              <w:t>5,049,101</w:t>
            </w:r>
          </w:p>
        </w:tc>
        <w:tc>
          <w:tcPr>
            <w:tcW w:type="dxa" w:w="2880"/>
          </w:tcPr>
          <w:p>
            <w:r>
              <w:t>4,428,188</w:t>
            </w:r>
          </w:p>
        </w:tc>
      </w:tr>
      <w:tr>
        <w:tc>
          <w:tcPr>
            <w:tcW w:type="dxa" w:w="2880"/>
          </w:tcPr>
          <w:p>
            <w:r>
              <w:t>312. EDUCACION LAMPA</w:t>
            </w:r>
          </w:p>
        </w:tc>
        <w:tc>
          <w:tcPr>
            <w:tcW w:type="dxa" w:w="2880"/>
          </w:tcPr>
          <w:p>
            <w:r>
              <w:t>1,481,585</w:t>
            </w:r>
          </w:p>
        </w:tc>
        <w:tc>
          <w:tcPr>
            <w:tcW w:type="dxa" w:w="2880"/>
          </w:tcPr>
          <w:p>
            <w:r>
              <w:t>1,250,332</w:t>
            </w:r>
          </w:p>
        </w:tc>
      </w:tr>
      <w:tr>
        <w:tc>
          <w:tcPr>
            <w:tcW w:type="dxa" w:w="2880"/>
          </w:tcPr>
          <w:p>
            <w:r>
              <w:t>313. EDUCACION MOHO</w:t>
            </w:r>
          </w:p>
        </w:tc>
        <w:tc>
          <w:tcPr>
            <w:tcW w:type="dxa" w:w="2880"/>
          </w:tcPr>
          <w:p>
            <w:r>
              <w:t>1,695,100</w:t>
            </w:r>
          </w:p>
        </w:tc>
        <w:tc>
          <w:tcPr>
            <w:tcW w:type="dxa" w:w="2880"/>
          </w:tcPr>
          <w:p>
            <w:r>
              <w:t>1,397,691</w:t>
            </w:r>
          </w:p>
        </w:tc>
      </w:tr>
      <w:tr>
        <w:tc>
          <w:tcPr>
            <w:tcW w:type="dxa" w:w="2880"/>
          </w:tcPr>
          <w:p>
            <w:r>
              <w:t>314. EDUCACION CRUCERO</w:t>
            </w:r>
          </w:p>
        </w:tc>
        <w:tc>
          <w:tcPr>
            <w:tcW w:type="dxa" w:w="2880"/>
          </w:tcPr>
          <w:p>
            <w:r>
              <w:t>1,164,943</w:t>
            </w:r>
          </w:p>
        </w:tc>
        <w:tc>
          <w:tcPr>
            <w:tcW w:type="dxa" w:w="2880"/>
          </w:tcPr>
          <w:p>
            <w:r>
              <w:t>957,439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35,397,456</w:t>
            </w:r>
          </w:p>
        </w:tc>
        <w:tc>
          <w:tcPr>
            <w:tcW w:type="dxa" w:w="2880"/>
          </w:tcPr>
          <w:p>
            <w:r>
              <w:t>28,990,861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