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AYUDA MEMORIA</w:t>
      </w:r>
      <w:r/>
      <w:r>
        <w:t xml:space="preserve"> DE LA REGIÓN </w:t>
      </w:r>
      <w:r>
        <w:t>JUNIN</w:t>
      </w:r>
      <w:r/>
    </w:p>
    <w:p>
      <w:pPr>
        <w:pStyle w:val="Heading2"/>
      </w:pPr>
      <w:r>
        <w:t>1. Intervenciones y Acciones Pedagógicas  (IAP)</w:t>
      </w:r>
    </w:p>
    <w:p>
      <w:pPr>
        <w:pStyle w:val="ListBullet"/>
        <w:jc w:val="both"/>
      </w:pPr>
      <w:r>
        <w:t>Mediante el numeral 42.1 del artículo 42 de la Ley N° 31638, Ley de Presupuesto del Sector Público del Año Fiscal 2023, se autoriza al Ministerio de Educación, a realizar modificaciones presupuestales a favor de los gobiernos regionales, hasta por el monto de S/ 264 531 490,00 (DOSCIENTOS SESENTA Y CUATRO MILLONES QUINIENTOS TREINTA Y UN MIL CUATROCIENTOS NOVENTA Y 00/100 SOLES),para el financiamiento y ejecución de las intervenciones y acciones pedagógicas señaladas en el artículo 42 de la citada Ley.</w:t>
      </w:r>
    </w:p>
    <w:p>
      <w:pPr>
        <w:pStyle w:val="ListBullet"/>
        <w:jc w:val="both"/>
      </w:pPr>
      <w:r>
        <w:t>El Gobierno Regional de JUNIN tiene asignado en su presupuesto institucional de apertura un monto de S/ 20 170 449.00 para el financiamiento de las intervenciones y acciones pedagógicas. Asimismo, es importante mencionar que adicionalmente se realizará transferencias de partidas con cargo a los recursos del Ministerio de Educación a favor de los Gobierno Regionales, en base a los resultados de la ejecución de los recursos asignados, conforme lo dispuesto en el marco del numeral 42.1 y 42.2 del artículo 42 de la Ley de Presupuesto 2023.</w:t>
      </w:r>
    </w:p>
    <w:p>
      <w:pPr>
        <w:pStyle w:val="ListBullet"/>
        <w:jc w:val="both"/>
      </w:pPr>
      <w:r>
        <w:t>En el Anexo N° 1 puede hallarse una descripción de las intervenciones asignadas a esta región, así como su costo.</w:t>
      </w:r>
    </w:p>
    <w:p>
      <w:pPr>
        <w:pStyle w:val="ListBullet"/>
        <w:jc w:val="center"/>
      </w:pPr>
      <w:r>
        <w:t>fdsfdsfdsfdsfsdfds</w:t>
      </w:r>
      <w:r>
        <w:rPr>
          <w:b/>
        </w:rPr>
        <w:t>Costo anual de las intervenciones y recursos disponibles en el PIA, por Unidad Ejecutora- JUNIN</w:t>
      </w:r>
    </w:p>
    <w:tbl>
      <w:tblPr>
        <w:tblStyle w:val="formatotablaminedu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Unidad Ejecutora</w:t>
            </w:r>
          </w:p>
        </w:tc>
        <w:tc>
          <w:tcPr>
            <w:tcW w:type="dxa" w:w="2880"/>
          </w:tcPr>
          <w:p>
            <w:r>
              <w:t>Costo anual</w:t>
            </w:r>
          </w:p>
        </w:tc>
        <w:tc>
          <w:tcPr>
            <w:tcW w:type="dxa" w:w="2880"/>
          </w:tcPr>
          <w:p>
            <w:r>
              <w:t>PIA</w:t>
            </w:r>
          </w:p>
        </w:tc>
      </w:tr>
      <w:tr>
        <w:tc>
          <w:tcPr>
            <w:tcW w:type="dxa" w:w="2880"/>
          </w:tcPr>
          <w:p>
            <w:r>
              <w:t>300. EDUCACION JUNIN</w:t>
            </w:r>
          </w:p>
        </w:tc>
        <w:tc>
          <w:tcPr>
            <w:tcW w:type="dxa" w:w="2880"/>
          </w:tcPr>
          <w:p>
            <w:r>
              <w:t>1,904,931</w:t>
            </w:r>
          </w:p>
        </w:tc>
        <w:tc>
          <w:tcPr>
            <w:tcW w:type="dxa" w:w="2880"/>
          </w:tcPr>
          <w:p>
            <w:r>
              <w:t>435,342</w:t>
            </w:r>
          </w:p>
        </w:tc>
      </w:tr>
      <w:tr>
        <w:tc>
          <w:tcPr>
            <w:tcW w:type="dxa" w:w="2880"/>
          </w:tcPr>
          <w:p>
            <w:r>
              <w:t>301. EDUCACION TARMA</w:t>
            </w:r>
          </w:p>
        </w:tc>
        <w:tc>
          <w:tcPr>
            <w:tcW w:type="dxa" w:w="2880"/>
          </w:tcPr>
          <w:p>
            <w:r>
              <w:t>1,494,585</w:t>
            </w:r>
          </w:p>
        </w:tc>
        <w:tc>
          <w:tcPr>
            <w:tcW w:type="dxa" w:w="2880"/>
          </w:tcPr>
          <w:p>
            <w:r>
              <w:t>1,252,834</w:t>
            </w:r>
          </w:p>
        </w:tc>
      </w:tr>
      <w:tr>
        <w:tc>
          <w:tcPr>
            <w:tcW w:type="dxa" w:w="2880"/>
          </w:tcPr>
          <w:p>
            <w:r>
              <w:t>302. EDUCACION SATIPO</w:t>
            </w:r>
          </w:p>
        </w:tc>
        <w:tc>
          <w:tcPr>
            <w:tcW w:type="dxa" w:w="2880"/>
          </w:tcPr>
          <w:p>
            <w:r>
              <w:t>2,794,818</w:t>
            </w:r>
          </w:p>
        </w:tc>
        <w:tc>
          <w:tcPr>
            <w:tcW w:type="dxa" w:w="2880"/>
          </w:tcPr>
          <w:p>
            <w:r>
              <w:t>1,977,306</w:t>
            </w:r>
          </w:p>
        </w:tc>
      </w:tr>
      <w:tr>
        <w:tc>
          <w:tcPr>
            <w:tcW w:type="dxa" w:w="2880"/>
          </w:tcPr>
          <w:p>
            <w:r>
              <w:t>303. EDUCACION CHANCHAMAYO</w:t>
            </w:r>
          </w:p>
        </w:tc>
        <w:tc>
          <w:tcPr>
            <w:tcW w:type="dxa" w:w="2880"/>
          </w:tcPr>
          <w:p>
            <w:r>
              <w:t>3,301,897</w:t>
            </w:r>
          </w:p>
        </w:tc>
        <w:tc>
          <w:tcPr>
            <w:tcW w:type="dxa" w:w="2880"/>
          </w:tcPr>
          <w:p>
            <w:r>
              <w:t>2,619,322</w:t>
            </w:r>
          </w:p>
        </w:tc>
      </w:tr>
      <w:tr>
        <w:tc>
          <w:tcPr>
            <w:tcW w:type="dxa" w:w="2880"/>
          </w:tcPr>
          <w:p>
            <w:r>
              <w:t>304. EDUCACION HUANCAYO</w:t>
            </w:r>
          </w:p>
        </w:tc>
        <w:tc>
          <w:tcPr>
            <w:tcW w:type="dxa" w:w="2880"/>
          </w:tcPr>
          <w:p>
            <w:r>
              <w:t>5,160,204</w:t>
            </w:r>
          </w:p>
        </w:tc>
        <w:tc>
          <w:tcPr>
            <w:tcW w:type="dxa" w:w="2880"/>
          </w:tcPr>
          <w:p>
            <w:r>
              <w:t>4,189,614</w:t>
            </w:r>
          </w:p>
        </w:tc>
      </w:tr>
      <w:tr>
        <w:tc>
          <w:tcPr>
            <w:tcW w:type="dxa" w:w="2880"/>
          </w:tcPr>
          <w:p>
            <w:r>
              <w:t>305. EDUCACION CONCEPCION</w:t>
            </w:r>
          </w:p>
        </w:tc>
        <w:tc>
          <w:tcPr>
            <w:tcW w:type="dxa" w:w="2880"/>
          </w:tcPr>
          <w:p>
            <w:r>
              <w:t>1,496,206</w:t>
            </w:r>
          </w:p>
        </w:tc>
        <w:tc>
          <w:tcPr>
            <w:tcW w:type="dxa" w:w="2880"/>
          </w:tcPr>
          <w:p>
            <w:r>
              <w:t>1,232,126</w:t>
            </w:r>
          </w:p>
        </w:tc>
      </w:tr>
      <w:tr>
        <w:tc>
          <w:tcPr>
            <w:tcW w:type="dxa" w:w="2880"/>
          </w:tcPr>
          <w:p>
            <w:r>
              <w:t>306. EDUCACION CHUPACA</w:t>
            </w:r>
          </w:p>
        </w:tc>
        <w:tc>
          <w:tcPr>
            <w:tcW w:type="dxa" w:w="2880"/>
          </w:tcPr>
          <w:p>
            <w:r>
              <w:t>1,517,211</w:t>
            </w:r>
          </w:p>
        </w:tc>
        <w:tc>
          <w:tcPr>
            <w:tcW w:type="dxa" w:w="2880"/>
          </w:tcPr>
          <w:p>
            <w:r>
              <w:t>1,262,055</w:t>
            </w:r>
          </w:p>
        </w:tc>
      </w:tr>
      <w:tr>
        <w:tc>
          <w:tcPr>
            <w:tcW w:type="dxa" w:w="2880"/>
          </w:tcPr>
          <w:p>
            <w:r>
              <w:t>307. EDUCACION JAUJA</w:t>
            </w:r>
          </w:p>
        </w:tc>
        <w:tc>
          <w:tcPr>
            <w:tcW w:type="dxa" w:w="2880"/>
          </w:tcPr>
          <w:p>
            <w:r>
              <w:t>2,589,235</w:t>
            </w:r>
          </w:p>
        </w:tc>
        <w:tc>
          <w:tcPr>
            <w:tcW w:type="dxa" w:w="2880"/>
          </w:tcPr>
          <w:p>
            <w:r>
              <w:t>2,111,761</w:t>
            </w:r>
          </w:p>
        </w:tc>
      </w:tr>
      <w:tr>
        <w:tc>
          <w:tcPr>
            <w:tcW w:type="dxa" w:w="2880"/>
          </w:tcPr>
          <w:p>
            <w:r>
              <w:t>308. EDUCACION YAULI - LA OROYA</w:t>
            </w:r>
          </w:p>
        </w:tc>
        <w:tc>
          <w:tcPr>
            <w:tcW w:type="dxa" w:w="2880"/>
          </w:tcPr>
          <w:p>
            <w:r>
              <w:t>858,702</w:t>
            </w:r>
          </w:p>
        </w:tc>
        <w:tc>
          <w:tcPr>
            <w:tcW w:type="dxa" w:w="2880"/>
          </w:tcPr>
          <w:p>
            <w:r>
              <w:t>703,059</w:t>
            </w:r>
          </w:p>
        </w:tc>
      </w:tr>
      <w:tr>
        <w:tc>
          <w:tcPr>
            <w:tcW w:type="dxa" w:w="2880"/>
          </w:tcPr>
          <w:p>
            <w:r>
              <w:t>309. EDUCACION PROVINCIA DE JUNIN</w:t>
            </w:r>
          </w:p>
        </w:tc>
        <w:tc>
          <w:tcPr>
            <w:tcW w:type="dxa" w:w="2880"/>
          </w:tcPr>
          <w:p>
            <w:r>
              <w:t>907,079</w:t>
            </w:r>
          </w:p>
        </w:tc>
        <w:tc>
          <w:tcPr>
            <w:tcW w:type="dxa" w:w="2880"/>
          </w:tcPr>
          <w:p>
            <w:r>
              <w:t>735,078</w:t>
            </w:r>
          </w:p>
        </w:tc>
      </w:tr>
      <w:tr>
        <w:tc>
          <w:tcPr>
            <w:tcW w:type="dxa" w:w="2880"/>
          </w:tcPr>
          <w:p>
            <w:r>
              <w:t>310. EDUCACION PICHANAKI</w:t>
            </w:r>
          </w:p>
        </w:tc>
        <w:tc>
          <w:tcPr>
            <w:tcW w:type="dxa" w:w="2880"/>
          </w:tcPr>
          <w:p>
            <w:r>
              <w:t>1,929,775</w:t>
            </w:r>
          </w:p>
        </w:tc>
        <w:tc>
          <w:tcPr>
            <w:tcW w:type="dxa" w:w="2880"/>
          </w:tcPr>
          <w:p>
            <w:r>
              <w:t>1,534,757</w:t>
            </w:r>
          </w:p>
        </w:tc>
      </w:tr>
      <w:tr>
        <w:tc>
          <w:tcPr>
            <w:tcW w:type="dxa" w:w="2880"/>
          </w:tcPr>
          <w:p>
            <w:r>
              <w:t>311. EDUCACION PANGOA</w:t>
            </w:r>
          </w:p>
        </w:tc>
        <w:tc>
          <w:tcPr>
            <w:tcW w:type="dxa" w:w="2880"/>
          </w:tcPr>
          <w:p>
            <w:r>
              <w:t>1,530,450</w:t>
            </w:r>
          </w:p>
        </w:tc>
        <w:tc>
          <w:tcPr>
            <w:tcW w:type="dxa" w:w="2880"/>
          </w:tcPr>
          <w:p>
            <w:r>
              <w:t>1,089,403</w:t>
            </w:r>
          </w:p>
        </w:tc>
      </w:tr>
      <w:tr>
        <w:tc>
          <w:tcPr>
            <w:tcW w:type="dxa" w:w="2880"/>
          </w:tcPr>
          <w:p>
            <w:r>
              <w:t>312. EDUCACION RIO TAMBO</w:t>
            </w:r>
          </w:p>
        </w:tc>
        <w:tc>
          <w:tcPr>
            <w:tcW w:type="dxa" w:w="2880"/>
          </w:tcPr>
          <w:p>
            <w:r>
              <w:t>1,412,229</w:t>
            </w:r>
          </w:p>
        </w:tc>
        <w:tc>
          <w:tcPr>
            <w:tcW w:type="dxa" w:w="2880"/>
          </w:tcPr>
          <w:p>
            <w:r>
              <w:t>973,972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26,897,322</w:t>
            </w:r>
          </w:p>
        </w:tc>
        <w:tc>
          <w:tcPr>
            <w:tcW w:type="dxa" w:w="2880"/>
          </w:tcPr>
          <w:p>
            <w:r>
              <w:t>20,116,629</w:t>
            </w:r>
          </w:p>
        </w:tc>
      </w:tr>
    </w:tbl>
    <w:p>
      <w:pPr>
        <w:pStyle w:val="Heading5"/>
        <w:jc w:val="both"/>
      </w:pPr>
      <w:r>
        <w:t xml:space="preserve">El Gobierno Regional de La Libertad ha recibido un monto S/ 00.00 en transferencias con cargo a los recursos del Ministerio  de Educación a favor de los Gobierno Regionales, en base a los resultados de la ejecución de los recursos asignados, conforme lo dispuesto en el marco del numeral 42.1  y 42.2 del artículo 42 de la Ley de Presupuesto 2023. 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