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SAN MARTIN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SAN MARTIN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SAN MARTIN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SAN MARTIN</w:t>
            </w:r>
          </w:p>
        </w:tc>
        <w:tc>
          <w:tcPr>
            <w:tcW w:type="dxa" w:w="2880"/>
          </w:tcPr>
          <w:p>
            <w:r>
              <w:t>4,749,189</w:t>
            </w:r>
          </w:p>
        </w:tc>
        <w:tc>
          <w:tcPr>
            <w:tcW w:type="dxa" w:w="2880"/>
          </w:tcPr>
          <w:p>
            <w:r>
              <w:t>2,910,102</w:t>
            </w:r>
          </w:p>
        </w:tc>
      </w:tr>
      <w:tr>
        <w:tc>
          <w:tcPr>
            <w:tcW w:type="dxa" w:w="2880"/>
          </w:tcPr>
          <w:p>
            <w:r>
              <w:t>301. EDUCACION BAJO MAYO</w:t>
            </w:r>
          </w:p>
        </w:tc>
        <w:tc>
          <w:tcPr>
            <w:tcW w:type="dxa" w:w="2880"/>
          </w:tcPr>
          <w:p>
            <w:r>
              <w:t>4,085,976</w:t>
            </w:r>
          </w:p>
        </w:tc>
        <w:tc>
          <w:tcPr>
            <w:tcW w:type="dxa" w:w="2880"/>
          </w:tcPr>
          <w:p>
            <w:r>
              <w:t>3,175,035</w:t>
            </w:r>
          </w:p>
        </w:tc>
      </w:tr>
      <w:tr>
        <w:tc>
          <w:tcPr>
            <w:tcW w:type="dxa" w:w="2880"/>
          </w:tcPr>
          <w:p>
            <w:r>
              <w:t>302. EDUCACION HUALLAGA CENTRAL</w:t>
            </w:r>
          </w:p>
        </w:tc>
        <w:tc>
          <w:tcPr>
            <w:tcW w:type="dxa" w:w="2880"/>
          </w:tcPr>
          <w:p>
            <w:r>
              <w:t>3,245,161</w:t>
            </w:r>
          </w:p>
        </w:tc>
        <w:tc>
          <w:tcPr>
            <w:tcW w:type="dxa" w:w="2880"/>
          </w:tcPr>
          <w:p>
            <w:r>
              <w:t>2,548,999</w:t>
            </w:r>
          </w:p>
        </w:tc>
      </w:tr>
      <w:tr>
        <w:tc>
          <w:tcPr>
            <w:tcW w:type="dxa" w:w="2880"/>
          </w:tcPr>
          <w:p>
            <w:r>
              <w:t>303. EDUCACION ALTO HUALLAGA</w:t>
            </w:r>
          </w:p>
        </w:tc>
        <w:tc>
          <w:tcPr>
            <w:tcW w:type="dxa" w:w="2880"/>
          </w:tcPr>
          <w:p>
            <w:r>
              <w:t>2,152,075</w:t>
            </w:r>
          </w:p>
        </w:tc>
        <w:tc>
          <w:tcPr>
            <w:tcW w:type="dxa" w:w="2880"/>
          </w:tcPr>
          <w:p>
            <w:r>
              <w:t>1,687,666</w:t>
            </w:r>
          </w:p>
        </w:tc>
      </w:tr>
      <w:tr>
        <w:tc>
          <w:tcPr>
            <w:tcW w:type="dxa" w:w="2880"/>
          </w:tcPr>
          <w:p>
            <w:r>
              <w:t>305. EDUCACION LAMAS</w:t>
            </w:r>
          </w:p>
        </w:tc>
        <w:tc>
          <w:tcPr>
            <w:tcW w:type="dxa" w:w="2880"/>
          </w:tcPr>
          <w:p>
            <w:r>
              <w:t>1,989,674</w:t>
            </w:r>
          </w:p>
        </w:tc>
        <w:tc>
          <w:tcPr>
            <w:tcW w:type="dxa" w:w="2880"/>
          </w:tcPr>
          <w:p>
            <w:r>
              <w:t>1,437,102</w:t>
            </w:r>
          </w:p>
        </w:tc>
      </w:tr>
      <w:tr>
        <w:tc>
          <w:tcPr>
            <w:tcW w:type="dxa" w:w="2880"/>
          </w:tcPr>
          <w:p>
            <w:r>
              <w:t>306. EDUCACION RIOJA</w:t>
            </w:r>
          </w:p>
        </w:tc>
        <w:tc>
          <w:tcPr>
            <w:tcW w:type="dxa" w:w="2880"/>
          </w:tcPr>
          <w:p>
            <w:r>
              <w:t>2,530,897</w:t>
            </w:r>
          </w:p>
        </w:tc>
        <w:tc>
          <w:tcPr>
            <w:tcW w:type="dxa" w:w="2880"/>
          </w:tcPr>
          <w:p>
            <w:r>
              <w:t>2,009,214</w:t>
            </w:r>
          </w:p>
        </w:tc>
      </w:tr>
      <w:tr>
        <w:tc>
          <w:tcPr>
            <w:tcW w:type="dxa" w:w="2880"/>
          </w:tcPr>
          <w:p>
            <w:r>
              <w:t>307. EDUCACION BELLAVISTA</w:t>
            </w:r>
          </w:p>
        </w:tc>
        <w:tc>
          <w:tcPr>
            <w:tcW w:type="dxa" w:w="2880"/>
          </w:tcPr>
          <w:p>
            <w:r>
              <w:t>1,394,413</w:t>
            </w:r>
          </w:p>
        </w:tc>
        <w:tc>
          <w:tcPr>
            <w:tcW w:type="dxa" w:w="2880"/>
          </w:tcPr>
          <w:p>
            <w:r>
              <w:t>884,197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20,147,384</w:t>
            </w:r>
          </w:p>
        </w:tc>
        <w:tc>
          <w:tcPr>
            <w:tcW w:type="dxa" w:w="2880"/>
          </w:tcPr>
          <w:p>
            <w:r>
              <w:t>14,652,315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