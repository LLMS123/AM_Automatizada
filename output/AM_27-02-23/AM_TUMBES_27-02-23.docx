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TUMBES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TUMBES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TUMBES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TUMBES</w:t>
            </w:r>
          </w:p>
        </w:tc>
        <w:tc>
          <w:tcPr>
            <w:tcW w:type="dxa" w:w="2880"/>
          </w:tcPr>
          <w:p>
            <w:r>
              <w:t>716,443</w:t>
            </w:r>
          </w:p>
        </w:tc>
        <w:tc>
          <w:tcPr>
            <w:tcW w:type="dxa" w:w="2880"/>
          </w:tcPr>
          <w:p>
            <w:r>
              <w:t>200,795</w:t>
            </w:r>
          </w:p>
        </w:tc>
      </w:tr>
      <w:tr>
        <w:tc>
          <w:tcPr>
            <w:tcW w:type="dxa" w:w="2880"/>
          </w:tcPr>
          <w:p>
            <w:r>
              <w:t>301. EDUCACION UGEL TUMBES</w:t>
            </w:r>
          </w:p>
        </w:tc>
        <w:tc>
          <w:tcPr>
            <w:tcW w:type="dxa" w:w="2880"/>
          </w:tcPr>
          <w:p>
            <w:r>
              <w:t>2,264,291</w:t>
            </w:r>
          </w:p>
        </w:tc>
        <w:tc>
          <w:tcPr>
            <w:tcW w:type="dxa" w:w="2880"/>
          </w:tcPr>
          <w:p>
            <w:r>
              <w:t>2,064,094</w:t>
            </w:r>
          </w:p>
        </w:tc>
      </w:tr>
      <w:tr>
        <w:tc>
          <w:tcPr>
            <w:tcW w:type="dxa" w:w="2880"/>
          </w:tcPr>
          <w:p>
            <w:r>
              <w:t>302. EDUCACION UGEL CONTRALMIRANTE VILLAR - ZORRITOS</w:t>
            </w:r>
          </w:p>
        </w:tc>
        <w:tc>
          <w:tcPr>
            <w:tcW w:type="dxa" w:w="2880"/>
          </w:tcPr>
          <w:p>
            <w:r>
              <w:t>804,070</w:t>
            </w:r>
          </w:p>
        </w:tc>
        <w:tc>
          <w:tcPr>
            <w:tcW w:type="dxa" w:w="2880"/>
          </w:tcPr>
          <w:p>
            <w:r>
              <w:t>687,144</w:t>
            </w:r>
          </w:p>
        </w:tc>
      </w:tr>
      <w:tr>
        <w:tc>
          <w:tcPr>
            <w:tcW w:type="dxa" w:w="2880"/>
          </w:tcPr>
          <w:p>
            <w:r>
              <w:t>303. EDUCACION UGEL ZARUMILLA</w:t>
            </w:r>
          </w:p>
        </w:tc>
        <w:tc>
          <w:tcPr>
            <w:tcW w:type="dxa" w:w="2880"/>
          </w:tcPr>
          <w:p>
            <w:r>
              <w:t>845,806</w:t>
            </w:r>
          </w:p>
        </w:tc>
        <w:tc>
          <w:tcPr>
            <w:tcW w:type="dxa" w:w="2880"/>
          </w:tcPr>
          <w:p>
            <w:r>
              <w:t>715,244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4,630,610</w:t>
            </w:r>
          </w:p>
        </w:tc>
        <w:tc>
          <w:tcPr>
            <w:tcW w:type="dxa" w:w="2880"/>
          </w:tcPr>
          <w:p>
            <w:r>
              <w:t>3,667,277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