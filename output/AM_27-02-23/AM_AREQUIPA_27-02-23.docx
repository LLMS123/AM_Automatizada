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AREQUIPA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AREQUIPA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AREQUIPA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AREQUIPA</w:t>
            </w:r>
          </w:p>
        </w:tc>
        <w:tc>
          <w:tcPr>
            <w:tcW w:type="dxa" w:w="2880"/>
          </w:tcPr>
          <w:p>
            <w:r>
              <w:t>1,656,725</w:t>
            </w:r>
          </w:p>
        </w:tc>
        <w:tc>
          <w:tcPr>
            <w:tcW w:type="dxa" w:w="2880"/>
          </w:tcPr>
          <w:p>
            <w:r>
              <w:t>484,714</w:t>
            </w:r>
          </w:p>
        </w:tc>
      </w:tr>
      <w:tr>
        <w:tc>
          <w:tcPr>
            <w:tcW w:type="dxa" w:w="2880"/>
          </w:tcPr>
          <w:p>
            <w:r>
              <w:t>302. EDUCACION AREQUIPA NORTE</w:t>
            </w:r>
          </w:p>
        </w:tc>
        <w:tc>
          <w:tcPr>
            <w:tcW w:type="dxa" w:w="2880"/>
          </w:tcPr>
          <w:p>
            <w:r>
              <w:t>4,982,903</w:t>
            </w:r>
          </w:p>
        </w:tc>
        <w:tc>
          <w:tcPr>
            <w:tcW w:type="dxa" w:w="2880"/>
          </w:tcPr>
          <w:p>
            <w:r>
              <w:t>4,087,809</w:t>
            </w:r>
          </w:p>
        </w:tc>
      </w:tr>
      <w:tr>
        <w:tc>
          <w:tcPr>
            <w:tcW w:type="dxa" w:w="2880"/>
          </w:tcPr>
          <w:p>
            <w:r>
              <w:t>303. EDUCACION AREQUIPA SUR</w:t>
            </w:r>
          </w:p>
        </w:tc>
        <w:tc>
          <w:tcPr>
            <w:tcW w:type="dxa" w:w="2880"/>
          </w:tcPr>
          <w:p>
            <w:r>
              <w:t>5,606,897</w:t>
            </w:r>
          </w:p>
        </w:tc>
        <w:tc>
          <w:tcPr>
            <w:tcW w:type="dxa" w:w="2880"/>
          </w:tcPr>
          <w:p>
            <w:r>
              <w:t>4,662,885</w:t>
            </w:r>
          </w:p>
        </w:tc>
      </w:tr>
      <w:tr>
        <w:tc>
          <w:tcPr>
            <w:tcW w:type="dxa" w:w="2880"/>
          </w:tcPr>
          <w:p>
            <w:r>
              <w:t>304. UGEL CAMANA</w:t>
            </w:r>
          </w:p>
        </w:tc>
        <w:tc>
          <w:tcPr>
            <w:tcW w:type="dxa" w:w="2880"/>
          </w:tcPr>
          <w:p>
            <w:r>
              <w:t>1,126,814</w:t>
            </w:r>
          </w:p>
        </w:tc>
        <w:tc>
          <w:tcPr>
            <w:tcW w:type="dxa" w:w="2880"/>
          </w:tcPr>
          <w:p>
            <w:r>
              <w:t>909,336</w:t>
            </w:r>
          </w:p>
        </w:tc>
      </w:tr>
      <w:tr>
        <w:tc>
          <w:tcPr>
            <w:tcW w:type="dxa" w:w="2880"/>
          </w:tcPr>
          <w:p>
            <w:r>
              <w:t>305. UGEL CARAVELI</w:t>
            </w:r>
          </w:p>
        </w:tc>
        <w:tc>
          <w:tcPr>
            <w:tcW w:type="dxa" w:w="2880"/>
          </w:tcPr>
          <w:p>
            <w:r>
              <w:t>1,074,956</w:t>
            </w:r>
          </w:p>
        </w:tc>
        <w:tc>
          <w:tcPr>
            <w:tcW w:type="dxa" w:w="2880"/>
          </w:tcPr>
          <w:p>
            <w:r>
              <w:t>846,311</w:t>
            </w:r>
          </w:p>
        </w:tc>
      </w:tr>
      <w:tr>
        <w:tc>
          <w:tcPr>
            <w:tcW w:type="dxa" w:w="2880"/>
          </w:tcPr>
          <w:p>
            <w:r>
              <w:t>306. UGEL CASTILLA</w:t>
            </w:r>
          </w:p>
        </w:tc>
        <w:tc>
          <w:tcPr>
            <w:tcW w:type="dxa" w:w="2880"/>
          </w:tcPr>
          <w:p>
            <w:r>
              <w:t>849,993</w:t>
            </w:r>
          </w:p>
        </w:tc>
        <w:tc>
          <w:tcPr>
            <w:tcW w:type="dxa" w:w="2880"/>
          </w:tcPr>
          <w:p>
            <w:r>
              <w:t>711,994</w:t>
            </w:r>
          </w:p>
        </w:tc>
      </w:tr>
      <w:tr>
        <w:tc>
          <w:tcPr>
            <w:tcW w:type="dxa" w:w="2880"/>
          </w:tcPr>
          <w:p>
            <w:r>
              <w:t>307. UGEL CONDESUYOS</w:t>
            </w:r>
          </w:p>
        </w:tc>
        <w:tc>
          <w:tcPr>
            <w:tcW w:type="dxa" w:w="2880"/>
          </w:tcPr>
          <w:p>
            <w:r>
              <w:t>719,512</w:t>
            </w:r>
          </w:p>
        </w:tc>
        <w:tc>
          <w:tcPr>
            <w:tcW w:type="dxa" w:w="2880"/>
          </w:tcPr>
          <w:p>
            <w:r>
              <w:t>585,567</w:t>
            </w:r>
          </w:p>
        </w:tc>
      </w:tr>
      <w:tr>
        <w:tc>
          <w:tcPr>
            <w:tcW w:type="dxa" w:w="2880"/>
          </w:tcPr>
          <w:p>
            <w:r>
              <w:t>308. UGEL ISLAY</w:t>
            </w:r>
          </w:p>
        </w:tc>
        <w:tc>
          <w:tcPr>
            <w:tcW w:type="dxa" w:w="2880"/>
          </w:tcPr>
          <w:p>
            <w:r>
              <w:t>1,309,169</w:t>
            </w:r>
          </w:p>
        </w:tc>
        <w:tc>
          <w:tcPr>
            <w:tcW w:type="dxa" w:w="2880"/>
          </w:tcPr>
          <w:p>
            <w:r>
              <w:t>1,024,601</w:t>
            </w:r>
          </w:p>
        </w:tc>
      </w:tr>
      <w:tr>
        <w:tc>
          <w:tcPr>
            <w:tcW w:type="dxa" w:w="2880"/>
          </w:tcPr>
          <w:p>
            <w:r>
              <w:t>309. UGEL LA UNION</w:t>
            </w:r>
          </w:p>
        </w:tc>
        <w:tc>
          <w:tcPr>
            <w:tcW w:type="dxa" w:w="2880"/>
          </w:tcPr>
          <w:p>
            <w:r>
              <w:t>634,235</w:t>
            </w:r>
          </w:p>
        </w:tc>
        <w:tc>
          <w:tcPr>
            <w:tcW w:type="dxa" w:w="2880"/>
          </w:tcPr>
          <w:p>
            <w:r>
              <w:t>548,438</w:t>
            </w:r>
          </w:p>
        </w:tc>
      </w:tr>
      <w:tr>
        <w:tc>
          <w:tcPr>
            <w:tcW w:type="dxa" w:w="2880"/>
          </w:tcPr>
          <w:p>
            <w:r>
              <w:t>310. UGEL CAYLLOMA</w:t>
            </w:r>
          </w:p>
        </w:tc>
        <w:tc>
          <w:tcPr>
            <w:tcW w:type="dxa" w:w="2880"/>
          </w:tcPr>
          <w:p>
            <w:r>
              <w:t>1,209,721</w:t>
            </w:r>
          </w:p>
        </w:tc>
        <w:tc>
          <w:tcPr>
            <w:tcW w:type="dxa" w:w="2880"/>
          </w:tcPr>
          <w:p>
            <w:r>
              <w:t>958,959</w:t>
            </w:r>
          </w:p>
        </w:tc>
      </w:tr>
      <w:tr>
        <w:tc>
          <w:tcPr>
            <w:tcW w:type="dxa" w:w="2880"/>
          </w:tcPr>
          <w:p>
            <w:r>
              <w:t>311. UGEL LA JOYA</w:t>
            </w:r>
          </w:p>
        </w:tc>
        <w:tc>
          <w:tcPr>
            <w:tcW w:type="dxa" w:w="2880"/>
          </w:tcPr>
          <w:p>
            <w:r>
              <w:t>2,313,891</w:t>
            </w:r>
          </w:p>
        </w:tc>
        <w:tc>
          <w:tcPr>
            <w:tcW w:type="dxa" w:w="2880"/>
          </w:tcPr>
          <w:p>
            <w:r>
              <w:t>1,795,595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21,484,816</w:t>
            </w:r>
          </w:p>
        </w:tc>
        <w:tc>
          <w:tcPr>
            <w:tcW w:type="dxa" w:w="2880"/>
          </w:tcPr>
          <w:p>
            <w:r>
              <w:t>16,616,209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