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ANCASH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ANCASH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ANCASH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ANCASH</w:t>
            </w:r>
          </w:p>
        </w:tc>
        <w:tc>
          <w:tcPr>
            <w:tcW w:type="dxa" w:w="2880"/>
          </w:tcPr>
          <w:p>
            <w:r>
              <w:t>1,683,327</w:t>
            </w:r>
          </w:p>
        </w:tc>
        <w:tc>
          <w:tcPr>
            <w:tcW w:type="dxa" w:w="2880"/>
          </w:tcPr>
          <w:p>
            <w:r>
              <w:t>391,149</w:t>
            </w:r>
          </w:p>
        </w:tc>
      </w:tr>
      <w:tr>
        <w:tc>
          <w:tcPr>
            <w:tcW w:type="dxa" w:w="2880"/>
          </w:tcPr>
          <w:p>
            <w:r>
              <w:t>301. EDUCACION SANTA</w:t>
            </w:r>
          </w:p>
        </w:tc>
        <w:tc>
          <w:tcPr>
            <w:tcW w:type="dxa" w:w="2880"/>
          </w:tcPr>
          <w:p>
            <w:r>
              <w:t>3,822,344</w:t>
            </w:r>
          </w:p>
        </w:tc>
        <w:tc>
          <w:tcPr>
            <w:tcW w:type="dxa" w:w="2880"/>
          </w:tcPr>
          <w:p>
            <w:r>
              <w:t>3,082,776</w:t>
            </w:r>
          </w:p>
        </w:tc>
      </w:tr>
      <w:tr>
        <w:tc>
          <w:tcPr>
            <w:tcW w:type="dxa" w:w="2880"/>
          </w:tcPr>
          <w:p>
            <w:r>
              <w:t>302. EDUCACION HUAYLAS</w:t>
            </w:r>
          </w:p>
        </w:tc>
        <w:tc>
          <w:tcPr>
            <w:tcW w:type="dxa" w:w="2880"/>
          </w:tcPr>
          <w:p>
            <w:r>
              <w:t>1,791,193</w:t>
            </w:r>
          </w:p>
        </w:tc>
        <w:tc>
          <w:tcPr>
            <w:tcW w:type="dxa" w:w="2880"/>
          </w:tcPr>
          <w:p>
            <w:r>
              <w:t>1,350,596</w:t>
            </w:r>
          </w:p>
        </w:tc>
      </w:tr>
      <w:tr>
        <w:tc>
          <w:tcPr>
            <w:tcW w:type="dxa" w:w="2880"/>
          </w:tcPr>
          <w:p>
            <w:r>
              <w:t>303. EDUCACION HUARMEY</w:t>
            </w:r>
          </w:p>
        </w:tc>
        <w:tc>
          <w:tcPr>
            <w:tcW w:type="dxa" w:w="2880"/>
          </w:tcPr>
          <w:p>
            <w:r>
              <w:t>707,251</w:t>
            </w:r>
          </w:p>
        </w:tc>
        <w:tc>
          <w:tcPr>
            <w:tcW w:type="dxa" w:w="2880"/>
          </w:tcPr>
          <w:p>
            <w:r>
              <w:t>567,313</w:t>
            </w:r>
          </w:p>
        </w:tc>
      </w:tr>
      <w:tr>
        <w:tc>
          <w:tcPr>
            <w:tcW w:type="dxa" w:w="2880"/>
          </w:tcPr>
          <w:p>
            <w:r>
              <w:t>304. EDUCACION AIJA</w:t>
            </w:r>
          </w:p>
        </w:tc>
        <w:tc>
          <w:tcPr>
            <w:tcW w:type="dxa" w:w="2880"/>
          </w:tcPr>
          <w:p>
            <w:r>
              <w:t>578,489</w:t>
            </w:r>
          </w:p>
        </w:tc>
        <w:tc>
          <w:tcPr>
            <w:tcW w:type="dxa" w:w="2880"/>
          </w:tcPr>
          <w:p>
            <w:r>
              <w:t>485,402</w:t>
            </w:r>
          </w:p>
        </w:tc>
      </w:tr>
      <w:tr>
        <w:tc>
          <w:tcPr>
            <w:tcW w:type="dxa" w:w="2880"/>
          </w:tcPr>
          <w:p>
            <w:r>
              <w:t>305. EDUCACION POMABAMBA</w:t>
            </w:r>
          </w:p>
        </w:tc>
        <w:tc>
          <w:tcPr>
            <w:tcW w:type="dxa" w:w="2880"/>
          </w:tcPr>
          <w:p>
            <w:r>
              <w:t>1,341,540</w:t>
            </w:r>
          </w:p>
        </w:tc>
        <w:tc>
          <w:tcPr>
            <w:tcW w:type="dxa" w:w="2880"/>
          </w:tcPr>
          <w:p>
            <w:r>
              <w:t>1,129,983</w:t>
            </w:r>
          </w:p>
        </w:tc>
      </w:tr>
      <w:tr>
        <w:tc>
          <w:tcPr>
            <w:tcW w:type="dxa" w:w="2880"/>
          </w:tcPr>
          <w:p>
            <w:r>
              <w:t>306. EDUCACION SIHUAS</w:t>
            </w:r>
          </w:p>
        </w:tc>
        <w:tc>
          <w:tcPr>
            <w:tcW w:type="dxa" w:w="2880"/>
          </w:tcPr>
          <w:p>
            <w:r>
              <w:t>1,298,279</w:t>
            </w:r>
          </w:p>
        </w:tc>
        <w:tc>
          <w:tcPr>
            <w:tcW w:type="dxa" w:w="2880"/>
          </w:tcPr>
          <w:p>
            <w:r>
              <w:t>1,049,426</w:t>
            </w:r>
          </w:p>
        </w:tc>
      </w:tr>
      <w:tr>
        <w:tc>
          <w:tcPr>
            <w:tcW w:type="dxa" w:w="2880"/>
          </w:tcPr>
          <w:p>
            <w:r>
              <w:t>307. EDUCACION CARLOS F. FITZCARRALD</w:t>
            </w:r>
          </w:p>
        </w:tc>
        <w:tc>
          <w:tcPr>
            <w:tcW w:type="dxa" w:w="2880"/>
          </w:tcPr>
          <w:p>
            <w:r>
              <w:t>961,517</w:t>
            </w:r>
          </w:p>
        </w:tc>
        <w:tc>
          <w:tcPr>
            <w:tcW w:type="dxa" w:w="2880"/>
          </w:tcPr>
          <w:p>
            <w:r>
              <w:t>805,483</w:t>
            </w:r>
          </w:p>
        </w:tc>
      </w:tr>
      <w:tr>
        <w:tc>
          <w:tcPr>
            <w:tcW w:type="dxa" w:w="2880"/>
          </w:tcPr>
          <w:p>
            <w:r>
              <w:t>308. EDUCACION HUARI</w:t>
            </w:r>
          </w:p>
        </w:tc>
        <w:tc>
          <w:tcPr>
            <w:tcW w:type="dxa" w:w="2880"/>
          </w:tcPr>
          <w:p>
            <w:r>
              <w:t>1,984,940</w:t>
            </w:r>
          </w:p>
        </w:tc>
        <w:tc>
          <w:tcPr>
            <w:tcW w:type="dxa" w:w="2880"/>
          </w:tcPr>
          <w:p>
            <w:r>
              <w:t>2,006,373</w:t>
            </w:r>
          </w:p>
        </w:tc>
      </w:tr>
      <w:tr>
        <w:tc>
          <w:tcPr>
            <w:tcW w:type="dxa" w:w="2880"/>
          </w:tcPr>
          <w:p>
            <w:r>
              <w:t>309. EDUCACION PALLASCA</w:t>
            </w:r>
          </w:p>
        </w:tc>
        <w:tc>
          <w:tcPr>
            <w:tcW w:type="dxa" w:w="2880"/>
          </w:tcPr>
          <w:p>
            <w:r>
              <w:t>1,023,120</w:t>
            </w:r>
          </w:p>
        </w:tc>
        <w:tc>
          <w:tcPr>
            <w:tcW w:type="dxa" w:w="2880"/>
          </w:tcPr>
          <w:p>
            <w:r>
              <w:t>814,902</w:t>
            </w:r>
          </w:p>
        </w:tc>
      </w:tr>
      <w:tr>
        <w:tc>
          <w:tcPr>
            <w:tcW w:type="dxa" w:w="2880"/>
          </w:tcPr>
          <w:p>
            <w:r>
              <w:t>310. EDUCACION CASMA</w:t>
            </w:r>
          </w:p>
        </w:tc>
        <w:tc>
          <w:tcPr>
            <w:tcW w:type="dxa" w:w="2880"/>
          </w:tcPr>
          <w:p>
            <w:r>
              <w:t>602,545</w:t>
            </w:r>
          </w:p>
        </w:tc>
        <w:tc>
          <w:tcPr>
            <w:tcW w:type="dxa" w:w="2880"/>
          </w:tcPr>
          <w:p>
            <w:r>
              <w:t>494,167</w:t>
            </w:r>
          </w:p>
        </w:tc>
      </w:tr>
      <w:tr>
        <w:tc>
          <w:tcPr>
            <w:tcW w:type="dxa" w:w="2880"/>
          </w:tcPr>
          <w:p>
            <w:r>
              <w:t>311. EDUCACION HUARAZ</w:t>
            </w:r>
          </w:p>
        </w:tc>
        <w:tc>
          <w:tcPr>
            <w:tcW w:type="dxa" w:w="2880"/>
          </w:tcPr>
          <w:p>
            <w:r>
              <w:t>2,293,187</w:t>
            </w:r>
          </w:p>
        </w:tc>
        <w:tc>
          <w:tcPr>
            <w:tcW w:type="dxa" w:w="2880"/>
          </w:tcPr>
          <w:p>
            <w:r>
              <w:t>1,990,657</w:t>
            </w:r>
          </w:p>
        </w:tc>
      </w:tr>
      <w:tr>
        <w:tc>
          <w:tcPr>
            <w:tcW w:type="dxa" w:w="2880"/>
          </w:tcPr>
          <w:p>
            <w:r>
              <w:t>312. EDUCACION ANTONIO RAIMONDI</w:t>
            </w:r>
          </w:p>
        </w:tc>
        <w:tc>
          <w:tcPr>
            <w:tcW w:type="dxa" w:w="2880"/>
          </w:tcPr>
          <w:p>
            <w:r>
              <w:t>765,152</w:t>
            </w:r>
          </w:p>
        </w:tc>
        <w:tc>
          <w:tcPr>
            <w:tcW w:type="dxa" w:w="2880"/>
          </w:tcPr>
          <w:p>
            <w:r>
              <w:t>800,545</w:t>
            </w:r>
          </w:p>
        </w:tc>
      </w:tr>
      <w:tr>
        <w:tc>
          <w:tcPr>
            <w:tcW w:type="dxa" w:w="2880"/>
          </w:tcPr>
          <w:p>
            <w:r>
              <w:t>313. EDUCACION BOLOGNESI</w:t>
            </w:r>
          </w:p>
        </w:tc>
        <w:tc>
          <w:tcPr>
            <w:tcW w:type="dxa" w:w="2880"/>
          </w:tcPr>
          <w:p>
            <w:r>
              <w:t>871,455</w:t>
            </w:r>
          </w:p>
        </w:tc>
        <w:tc>
          <w:tcPr>
            <w:tcW w:type="dxa" w:w="2880"/>
          </w:tcPr>
          <w:p>
            <w:r>
              <w:t>790,415</w:t>
            </w:r>
          </w:p>
        </w:tc>
      </w:tr>
      <w:tr>
        <w:tc>
          <w:tcPr>
            <w:tcW w:type="dxa" w:w="2880"/>
          </w:tcPr>
          <w:p>
            <w:r>
              <w:t>314. EDUCACION ASUNCION</w:t>
            </w:r>
          </w:p>
        </w:tc>
        <w:tc>
          <w:tcPr>
            <w:tcW w:type="dxa" w:w="2880"/>
          </w:tcPr>
          <w:p>
            <w:r>
              <w:t>461,104</w:t>
            </w:r>
          </w:p>
        </w:tc>
        <w:tc>
          <w:tcPr>
            <w:tcW w:type="dxa" w:w="2880"/>
          </w:tcPr>
          <w:p>
            <w:r>
              <w:t>399,782</w:t>
            </w:r>
          </w:p>
        </w:tc>
      </w:tr>
      <w:tr>
        <w:tc>
          <w:tcPr>
            <w:tcW w:type="dxa" w:w="2880"/>
          </w:tcPr>
          <w:p>
            <w:r>
              <w:t>315. EDUCACION CARHUAZ</w:t>
            </w:r>
          </w:p>
        </w:tc>
        <w:tc>
          <w:tcPr>
            <w:tcW w:type="dxa" w:w="2880"/>
          </w:tcPr>
          <w:p>
            <w:r>
              <w:t>945,791</w:t>
            </w:r>
          </w:p>
        </w:tc>
        <w:tc>
          <w:tcPr>
            <w:tcW w:type="dxa" w:w="2880"/>
          </w:tcPr>
          <w:p>
            <w:r>
              <w:t>756,162</w:t>
            </w:r>
          </w:p>
        </w:tc>
      </w:tr>
      <w:tr>
        <w:tc>
          <w:tcPr>
            <w:tcW w:type="dxa" w:w="2880"/>
          </w:tcPr>
          <w:p>
            <w:r>
              <w:t>316. EDUCACION MARISCAL LUZURIAGA</w:t>
            </w:r>
          </w:p>
        </w:tc>
        <w:tc>
          <w:tcPr>
            <w:tcW w:type="dxa" w:w="2880"/>
          </w:tcPr>
          <w:p>
            <w:r>
              <w:t>1,364,959</w:t>
            </w:r>
          </w:p>
        </w:tc>
        <w:tc>
          <w:tcPr>
            <w:tcW w:type="dxa" w:w="2880"/>
          </w:tcPr>
          <w:p>
            <w:r>
              <w:t>1,063,679</w:t>
            </w:r>
          </w:p>
        </w:tc>
      </w:tr>
      <w:tr>
        <w:tc>
          <w:tcPr>
            <w:tcW w:type="dxa" w:w="2880"/>
          </w:tcPr>
          <w:p>
            <w:r>
              <w:t>317. EDUCACION OCROS</w:t>
            </w:r>
          </w:p>
        </w:tc>
        <w:tc>
          <w:tcPr>
            <w:tcW w:type="dxa" w:w="2880"/>
          </w:tcPr>
          <w:p>
            <w:r>
              <w:t>430,436</w:t>
            </w:r>
          </w:p>
        </w:tc>
        <w:tc>
          <w:tcPr>
            <w:tcW w:type="dxa" w:w="2880"/>
          </w:tcPr>
          <w:p>
            <w:r>
              <w:t>380,821</w:t>
            </w:r>
          </w:p>
        </w:tc>
      </w:tr>
      <w:tr>
        <w:tc>
          <w:tcPr>
            <w:tcW w:type="dxa" w:w="2880"/>
          </w:tcPr>
          <w:p>
            <w:r>
              <w:t>318. EDUCACION RECUAY</w:t>
            </w:r>
          </w:p>
        </w:tc>
        <w:tc>
          <w:tcPr>
            <w:tcW w:type="dxa" w:w="2880"/>
          </w:tcPr>
          <w:p>
            <w:r>
              <w:t>700,306</w:t>
            </w:r>
          </w:p>
        </w:tc>
        <w:tc>
          <w:tcPr>
            <w:tcW w:type="dxa" w:w="2880"/>
          </w:tcPr>
          <w:p>
            <w:r>
              <w:t>562,850</w:t>
            </w:r>
          </w:p>
        </w:tc>
      </w:tr>
      <w:tr>
        <w:tc>
          <w:tcPr>
            <w:tcW w:type="dxa" w:w="2880"/>
          </w:tcPr>
          <w:p>
            <w:r>
              <w:t>319. EDUCACION YUNGAY</w:t>
            </w:r>
          </w:p>
        </w:tc>
        <w:tc>
          <w:tcPr>
            <w:tcW w:type="dxa" w:w="2880"/>
          </w:tcPr>
          <w:p>
            <w:r>
              <w:t>1,952,174</w:t>
            </w:r>
          </w:p>
        </w:tc>
        <w:tc>
          <w:tcPr>
            <w:tcW w:type="dxa" w:w="2880"/>
          </w:tcPr>
          <w:p>
            <w:r>
              <w:t>1,517,394</w:t>
            </w:r>
          </w:p>
        </w:tc>
      </w:tr>
      <w:tr>
        <w:tc>
          <w:tcPr>
            <w:tcW w:type="dxa" w:w="2880"/>
          </w:tcPr>
          <w:p>
            <w:r>
              <w:t>320. EDUCACION CORONGO</w:t>
            </w:r>
          </w:p>
        </w:tc>
        <w:tc>
          <w:tcPr>
            <w:tcW w:type="dxa" w:w="2880"/>
          </w:tcPr>
          <w:p>
            <w:r>
              <w:t>466,242</w:t>
            </w:r>
          </w:p>
        </w:tc>
        <w:tc>
          <w:tcPr>
            <w:tcW w:type="dxa" w:w="2880"/>
          </w:tcPr>
          <w:p>
            <w:r>
              <w:t>358,870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26,045,352</w:t>
            </w:r>
          </w:p>
        </w:tc>
        <w:tc>
          <w:tcPr>
            <w:tcW w:type="dxa" w:w="2880"/>
          </w:tcPr>
          <w:p>
            <w:r>
              <w:t>20,798,745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