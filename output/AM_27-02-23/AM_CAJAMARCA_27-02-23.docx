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CAJAMARCA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CAJAMARCA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CAJAMARCA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CAJAMARCA</w:t>
            </w:r>
          </w:p>
        </w:tc>
        <w:tc>
          <w:tcPr>
            <w:tcW w:type="dxa" w:w="2880"/>
          </w:tcPr>
          <w:p>
            <w:r>
              <w:t>3,490,180</w:t>
            </w:r>
          </w:p>
        </w:tc>
        <w:tc>
          <w:tcPr>
            <w:tcW w:type="dxa" w:w="2880"/>
          </w:tcPr>
          <w:p>
            <w:r>
              <w:t>905,070</w:t>
            </w:r>
          </w:p>
        </w:tc>
      </w:tr>
      <w:tr>
        <w:tc>
          <w:tcPr>
            <w:tcW w:type="dxa" w:w="2880"/>
          </w:tcPr>
          <w:p>
            <w:r>
              <w:t>301. EDUCACION CHOTA</w:t>
            </w:r>
          </w:p>
        </w:tc>
        <w:tc>
          <w:tcPr>
            <w:tcW w:type="dxa" w:w="2880"/>
          </w:tcPr>
          <w:p>
            <w:r>
              <w:t>4,894,381</w:t>
            </w:r>
          </w:p>
        </w:tc>
        <w:tc>
          <w:tcPr>
            <w:tcW w:type="dxa" w:w="2880"/>
          </w:tcPr>
          <w:p>
            <w:r>
              <w:t>4,082,211</w:t>
            </w:r>
          </w:p>
        </w:tc>
      </w:tr>
      <w:tr>
        <w:tc>
          <w:tcPr>
            <w:tcW w:type="dxa" w:w="2880"/>
          </w:tcPr>
          <w:p>
            <w:r>
              <w:t>302. EDUCACION CUTERVO</w:t>
            </w:r>
          </w:p>
        </w:tc>
        <w:tc>
          <w:tcPr>
            <w:tcW w:type="dxa" w:w="2880"/>
          </w:tcPr>
          <w:p>
            <w:r>
              <w:t>3,852,179</w:t>
            </w:r>
          </w:p>
        </w:tc>
        <w:tc>
          <w:tcPr>
            <w:tcW w:type="dxa" w:w="2880"/>
          </w:tcPr>
          <w:p>
            <w:r>
              <w:t>3,031,454</w:t>
            </w:r>
          </w:p>
        </w:tc>
      </w:tr>
      <w:tr>
        <w:tc>
          <w:tcPr>
            <w:tcW w:type="dxa" w:w="2880"/>
          </w:tcPr>
          <w:p>
            <w:r>
              <w:t>303. EDUCACION JAEN</w:t>
            </w:r>
          </w:p>
        </w:tc>
        <w:tc>
          <w:tcPr>
            <w:tcW w:type="dxa" w:w="2880"/>
          </w:tcPr>
          <w:p>
            <w:r>
              <w:t>4,639,345</w:t>
            </w:r>
          </w:p>
        </w:tc>
        <w:tc>
          <w:tcPr>
            <w:tcW w:type="dxa" w:w="2880"/>
          </w:tcPr>
          <w:p>
            <w:r>
              <w:t>3,881,507</w:t>
            </w:r>
          </w:p>
        </w:tc>
      </w:tr>
      <w:tr>
        <w:tc>
          <w:tcPr>
            <w:tcW w:type="dxa" w:w="2880"/>
          </w:tcPr>
          <w:p>
            <w:r>
              <w:t>304. EDUCACION SAN IGNACIO</w:t>
            </w:r>
          </w:p>
        </w:tc>
        <w:tc>
          <w:tcPr>
            <w:tcW w:type="dxa" w:w="2880"/>
          </w:tcPr>
          <w:p>
            <w:r>
              <w:t>4,689,088</w:t>
            </w:r>
          </w:p>
        </w:tc>
        <w:tc>
          <w:tcPr>
            <w:tcW w:type="dxa" w:w="2880"/>
          </w:tcPr>
          <w:p>
            <w:r>
              <w:t>3,834,646</w:t>
            </w:r>
          </w:p>
        </w:tc>
      </w:tr>
      <w:tr>
        <w:tc>
          <w:tcPr>
            <w:tcW w:type="dxa" w:w="2880"/>
          </w:tcPr>
          <w:p>
            <w:r>
              <w:t>305. EDUCACION UGEL SANTA CRUZ</w:t>
            </w:r>
          </w:p>
        </w:tc>
        <w:tc>
          <w:tcPr>
            <w:tcW w:type="dxa" w:w="2880"/>
          </w:tcPr>
          <w:p>
            <w:r>
              <w:t>1,752,822</w:t>
            </w:r>
          </w:p>
        </w:tc>
        <w:tc>
          <w:tcPr>
            <w:tcW w:type="dxa" w:w="2880"/>
          </w:tcPr>
          <w:p>
            <w:r>
              <w:t>1,500,346</w:t>
            </w:r>
          </w:p>
        </w:tc>
      </w:tr>
      <w:tr>
        <w:tc>
          <w:tcPr>
            <w:tcW w:type="dxa" w:w="2880"/>
          </w:tcPr>
          <w:p>
            <w:r>
              <w:t>306. EDUCACION UGEL CAJABAMBA</w:t>
            </w:r>
          </w:p>
        </w:tc>
        <w:tc>
          <w:tcPr>
            <w:tcW w:type="dxa" w:w="2880"/>
          </w:tcPr>
          <w:p>
            <w:r>
              <w:t>1,976,500</w:t>
            </w:r>
          </w:p>
        </w:tc>
        <w:tc>
          <w:tcPr>
            <w:tcW w:type="dxa" w:w="2880"/>
          </w:tcPr>
          <w:p>
            <w:r>
              <w:t>1,617,088</w:t>
            </w:r>
          </w:p>
        </w:tc>
      </w:tr>
      <w:tr>
        <w:tc>
          <w:tcPr>
            <w:tcW w:type="dxa" w:w="2880"/>
          </w:tcPr>
          <w:p>
            <w:r>
              <w:t>307. EDUCACION UGEL BAMBAMARCA</w:t>
            </w:r>
          </w:p>
        </w:tc>
        <w:tc>
          <w:tcPr>
            <w:tcW w:type="dxa" w:w="2880"/>
          </w:tcPr>
          <w:p>
            <w:r>
              <w:t>2,792,409</w:t>
            </w:r>
          </w:p>
        </w:tc>
        <w:tc>
          <w:tcPr>
            <w:tcW w:type="dxa" w:w="2880"/>
          </w:tcPr>
          <w:p>
            <w:r>
              <w:t>2,320,319</w:t>
            </w:r>
          </w:p>
        </w:tc>
      </w:tr>
      <w:tr>
        <w:tc>
          <w:tcPr>
            <w:tcW w:type="dxa" w:w="2880"/>
          </w:tcPr>
          <w:p>
            <w:r>
              <w:t>308. EDUCACION UGEL CELENDIN</w:t>
            </w:r>
          </w:p>
        </w:tc>
        <w:tc>
          <w:tcPr>
            <w:tcW w:type="dxa" w:w="2880"/>
          </w:tcPr>
          <w:p>
            <w:r>
              <w:t>1,608,786</w:t>
            </w:r>
          </w:p>
        </w:tc>
        <w:tc>
          <w:tcPr>
            <w:tcW w:type="dxa" w:w="2880"/>
          </w:tcPr>
          <w:p>
            <w:r>
              <w:t>1,182,973</w:t>
            </w:r>
          </w:p>
        </w:tc>
      </w:tr>
      <w:tr>
        <w:tc>
          <w:tcPr>
            <w:tcW w:type="dxa" w:w="2880"/>
          </w:tcPr>
          <w:p>
            <w:r>
              <w:t>309. EDUCACION UGEL CAJAMARCA</w:t>
            </w:r>
          </w:p>
        </w:tc>
        <w:tc>
          <w:tcPr>
            <w:tcW w:type="dxa" w:w="2880"/>
          </w:tcPr>
          <w:p>
            <w:r>
              <w:t>4,990,637</w:t>
            </w:r>
          </w:p>
        </w:tc>
        <w:tc>
          <w:tcPr>
            <w:tcW w:type="dxa" w:w="2880"/>
          </w:tcPr>
          <w:p>
            <w:r>
              <w:t>4,512,763</w:t>
            </w:r>
          </w:p>
        </w:tc>
      </w:tr>
      <w:tr>
        <w:tc>
          <w:tcPr>
            <w:tcW w:type="dxa" w:w="2880"/>
          </w:tcPr>
          <w:p>
            <w:r>
              <w:t>310. EDUCACION UGEL SAN MARCOS</w:t>
            </w:r>
          </w:p>
        </w:tc>
        <w:tc>
          <w:tcPr>
            <w:tcW w:type="dxa" w:w="2880"/>
          </w:tcPr>
          <w:p>
            <w:r>
              <w:t>1,406,054</w:t>
            </w:r>
          </w:p>
        </w:tc>
        <w:tc>
          <w:tcPr>
            <w:tcW w:type="dxa" w:w="2880"/>
          </w:tcPr>
          <w:p>
            <w:r>
              <w:t>1,169,926</w:t>
            </w:r>
          </w:p>
        </w:tc>
      </w:tr>
      <w:tr>
        <w:tc>
          <w:tcPr>
            <w:tcW w:type="dxa" w:w="2880"/>
          </w:tcPr>
          <w:p>
            <w:r>
              <w:t>311. EDUCACION UGEL CONTUMAZA</w:t>
            </w:r>
          </w:p>
        </w:tc>
        <w:tc>
          <w:tcPr>
            <w:tcW w:type="dxa" w:w="2880"/>
          </w:tcPr>
          <w:p>
            <w:r>
              <w:t>1,000,111</w:t>
            </w:r>
          </w:p>
        </w:tc>
        <w:tc>
          <w:tcPr>
            <w:tcW w:type="dxa" w:w="2880"/>
          </w:tcPr>
          <w:p>
            <w:r>
              <w:t>897,015</w:t>
            </w:r>
          </w:p>
        </w:tc>
      </w:tr>
      <w:tr>
        <w:tc>
          <w:tcPr>
            <w:tcW w:type="dxa" w:w="2880"/>
          </w:tcPr>
          <w:p>
            <w:r>
              <w:t>312. EDUCACION UGEL SAN MIGUEL</w:t>
            </w:r>
          </w:p>
        </w:tc>
        <w:tc>
          <w:tcPr>
            <w:tcW w:type="dxa" w:w="2880"/>
          </w:tcPr>
          <w:p>
            <w:r>
              <w:t>1,275,061</w:t>
            </w:r>
          </w:p>
        </w:tc>
        <w:tc>
          <w:tcPr>
            <w:tcW w:type="dxa" w:w="2880"/>
          </w:tcPr>
          <w:p>
            <w:r>
              <w:t>1,075,734</w:t>
            </w:r>
          </w:p>
        </w:tc>
      </w:tr>
      <w:tr>
        <w:tc>
          <w:tcPr>
            <w:tcW w:type="dxa" w:w="2880"/>
          </w:tcPr>
          <w:p>
            <w:r>
              <w:t>313. EDUCACION UGEL SAN PABLO</w:t>
            </w:r>
          </w:p>
        </w:tc>
        <w:tc>
          <w:tcPr>
            <w:tcW w:type="dxa" w:w="2880"/>
          </w:tcPr>
          <w:p>
            <w:r>
              <w:t>722,136</w:t>
            </w:r>
          </w:p>
        </w:tc>
        <w:tc>
          <w:tcPr>
            <w:tcW w:type="dxa" w:w="2880"/>
          </w:tcPr>
          <w:p>
            <w:r>
              <w:t>610,170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39,089,688</w:t>
            </w:r>
          </w:p>
        </w:tc>
        <w:tc>
          <w:tcPr>
            <w:tcW w:type="dxa" w:w="2880"/>
          </w:tcPr>
          <w:p>
            <w:r>
              <w:t>30,621,222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