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HUANUCO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HUANUCO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HUANUCO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HUANUCO</w:t>
            </w:r>
          </w:p>
        </w:tc>
        <w:tc>
          <w:tcPr>
            <w:tcW w:type="dxa" w:w="2880"/>
          </w:tcPr>
          <w:p>
            <w:r>
              <w:t>1,033,068</w:t>
            </w:r>
          </w:p>
        </w:tc>
        <w:tc>
          <w:tcPr>
            <w:tcW w:type="dxa" w:w="2880"/>
          </w:tcPr>
          <w:p>
            <w:r>
              <w:t>297,261</w:t>
            </w:r>
          </w:p>
        </w:tc>
      </w:tr>
      <w:tr>
        <w:tc>
          <w:tcPr>
            <w:tcW w:type="dxa" w:w="2880"/>
          </w:tcPr>
          <w:p>
            <w:r>
              <w:t>301. EDUCACION MARAÑON</w:t>
            </w:r>
          </w:p>
        </w:tc>
        <w:tc>
          <w:tcPr>
            <w:tcW w:type="dxa" w:w="2880"/>
          </w:tcPr>
          <w:p>
            <w:r>
              <w:t>1,320,075</w:t>
            </w:r>
          </w:p>
        </w:tc>
        <w:tc>
          <w:tcPr>
            <w:tcW w:type="dxa" w:w="2880"/>
          </w:tcPr>
          <w:p>
            <w:r>
              <w:t>1,043,484</w:t>
            </w:r>
          </w:p>
        </w:tc>
      </w:tr>
      <w:tr>
        <w:tc>
          <w:tcPr>
            <w:tcW w:type="dxa" w:w="2880"/>
          </w:tcPr>
          <w:p>
            <w:r>
              <w:t>302. EDUCACION LEONCIO PRADO</w:t>
            </w:r>
          </w:p>
        </w:tc>
        <w:tc>
          <w:tcPr>
            <w:tcW w:type="dxa" w:w="2880"/>
          </w:tcPr>
          <w:p>
            <w:r>
              <w:t>3,517,366</w:t>
            </w:r>
          </w:p>
        </w:tc>
        <w:tc>
          <w:tcPr>
            <w:tcW w:type="dxa" w:w="2880"/>
          </w:tcPr>
          <w:p>
            <w:r>
              <w:t>2,862,423</w:t>
            </w:r>
          </w:p>
        </w:tc>
      </w:tr>
      <w:tr>
        <w:tc>
          <w:tcPr>
            <w:tcW w:type="dxa" w:w="2880"/>
          </w:tcPr>
          <w:p>
            <w:r>
              <w:t>303. EDUCACION DOS DE MAYO</w:t>
            </w:r>
          </w:p>
        </w:tc>
        <w:tc>
          <w:tcPr>
            <w:tcW w:type="dxa" w:w="2880"/>
          </w:tcPr>
          <w:p>
            <w:r>
              <w:t>2,125,603</w:t>
            </w:r>
          </w:p>
        </w:tc>
        <w:tc>
          <w:tcPr>
            <w:tcW w:type="dxa" w:w="2880"/>
          </w:tcPr>
          <w:p>
            <w:r>
              <w:t>1,650,556</w:t>
            </w:r>
          </w:p>
        </w:tc>
      </w:tr>
      <w:tr>
        <w:tc>
          <w:tcPr>
            <w:tcW w:type="dxa" w:w="2880"/>
          </w:tcPr>
          <w:p>
            <w:r>
              <w:t>304. EDUCACION UGEL PACHITEA</w:t>
            </w:r>
          </w:p>
        </w:tc>
        <w:tc>
          <w:tcPr>
            <w:tcW w:type="dxa" w:w="2880"/>
          </w:tcPr>
          <w:p>
            <w:r>
              <w:t>1,591,165</w:t>
            </w:r>
          </w:p>
        </w:tc>
        <w:tc>
          <w:tcPr>
            <w:tcW w:type="dxa" w:w="2880"/>
          </w:tcPr>
          <w:p>
            <w:r>
              <w:t>1,219,368</w:t>
            </w:r>
          </w:p>
        </w:tc>
      </w:tr>
      <w:tr>
        <w:tc>
          <w:tcPr>
            <w:tcW w:type="dxa" w:w="2880"/>
          </w:tcPr>
          <w:p>
            <w:r>
              <w:t>305. EDUCACION UGEL HUAMALIES</w:t>
            </w:r>
          </w:p>
        </w:tc>
        <w:tc>
          <w:tcPr>
            <w:tcW w:type="dxa" w:w="2880"/>
          </w:tcPr>
          <w:p>
            <w:r>
              <w:t>2,160,929</w:t>
            </w:r>
          </w:p>
        </w:tc>
        <w:tc>
          <w:tcPr>
            <w:tcW w:type="dxa" w:w="2880"/>
          </w:tcPr>
          <w:p>
            <w:r>
              <w:t>1,696,666</w:t>
            </w:r>
          </w:p>
        </w:tc>
      </w:tr>
      <w:tr>
        <w:tc>
          <w:tcPr>
            <w:tcW w:type="dxa" w:w="2880"/>
          </w:tcPr>
          <w:p>
            <w:r>
              <w:t>306. EDUCACION UGEL PUERTO INCA</w:t>
            </w:r>
          </w:p>
        </w:tc>
        <w:tc>
          <w:tcPr>
            <w:tcW w:type="dxa" w:w="2880"/>
          </w:tcPr>
          <w:p>
            <w:r>
              <w:t>1,169,630</w:t>
            </w:r>
          </w:p>
        </w:tc>
        <w:tc>
          <w:tcPr>
            <w:tcW w:type="dxa" w:w="2880"/>
          </w:tcPr>
          <w:p>
            <w:r>
              <w:t>898,124</w:t>
            </w:r>
          </w:p>
        </w:tc>
      </w:tr>
      <w:tr>
        <w:tc>
          <w:tcPr>
            <w:tcW w:type="dxa" w:w="2880"/>
          </w:tcPr>
          <w:p>
            <w:r>
              <w:t>307. EDUCACION UGEL HUACAYBAMBA</w:t>
            </w:r>
          </w:p>
        </w:tc>
        <w:tc>
          <w:tcPr>
            <w:tcW w:type="dxa" w:w="2880"/>
          </w:tcPr>
          <w:p>
            <w:r>
              <w:t>949,454</w:t>
            </w:r>
          </w:p>
        </w:tc>
        <w:tc>
          <w:tcPr>
            <w:tcW w:type="dxa" w:w="2880"/>
          </w:tcPr>
          <w:p>
            <w:r>
              <w:t>754,475</w:t>
            </w:r>
          </w:p>
        </w:tc>
      </w:tr>
      <w:tr>
        <w:tc>
          <w:tcPr>
            <w:tcW w:type="dxa" w:w="2880"/>
          </w:tcPr>
          <w:p>
            <w:r>
              <w:t>308. EDUCACION UGEL AMBO</w:t>
            </w:r>
          </w:p>
        </w:tc>
        <w:tc>
          <w:tcPr>
            <w:tcW w:type="dxa" w:w="2880"/>
          </w:tcPr>
          <w:p>
            <w:r>
              <w:t>1,425,139</w:t>
            </w:r>
          </w:p>
        </w:tc>
        <w:tc>
          <w:tcPr>
            <w:tcW w:type="dxa" w:w="2880"/>
          </w:tcPr>
          <w:p>
            <w:r>
              <w:t>1,123,020</w:t>
            </w:r>
          </w:p>
        </w:tc>
      </w:tr>
      <w:tr>
        <w:tc>
          <w:tcPr>
            <w:tcW w:type="dxa" w:w="2880"/>
          </w:tcPr>
          <w:p>
            <w:r>
              <w:t>309. EDUCACION UGEL LAURICOCHA</w:t>
            </w:r>
          </w:p>
        </w:tc>
        <w:tc>
          <w:tcPr>
            <w:tcW w:type="dxa" w:w="2880"/>
          </w:tcPr>
          <w:p>
            <w:r>
              <w:t>1,012,072</w:t>
            </w:r>
          </w:p>
        </w:tc>
        <w:tc>
          <w:tcPr>
            <w:tcW w:type="dxa" w:w="2880"/>
          </w:tcPr>
          <w:p>
            <w:r>
              <w:t>830,205</w:t>
            </w:r>
          </w:p>
        </w:tc>
      </w:tr>
      <w:tr>
        <w:tc>
          <w:tcPr>
            <w:tcW w:type="dxa" w:w="2880"/>
          </w:tcPr>
          <w:p>
            <w:r>
              <w:t>310. EDUCACION UGEL YAROWILCA</w:t>
            </w:r>
          </w:p>
        </w:tc>
        <w:tc>
          <w:tcPr>
            <w:tcW w:type="dxa" w:w="2880"/>
          </w:tcPr>
          <w:p>
            <w:r>
              <w:t>1,167,702</w:t>
            </w:r>
          </w:p>
        </w:tc>
        <w:tc>
          <w:tcPr>
            <w:tcW w:type="dxa" w:w="2880"/>
          </w:tcPr>
          <w:p>
            <w:r>
              <w:t>932,987</w:t>
            </w:r>
          </w:p>
        </w:tc>
      </w:tr>
      <w:tr>
        <w:tc>
          <w:tcPr>
            <w:tcW w:type="dxa" w:w="2880"/>
          </w:tcPr>
          <w:p>
            <w:r>
              <w:t>311. EDUCACION UGEL HUANUCO</w:t>
            </w:r>
          </w:p>
        </w:tc>
        <w:tc>
          <w:tcPr>
            <w:tcW w:type="dxa" w:w="2880"/>
          </w:tcPr>
          <w:p>
            <w:r>
              <w:t>4,825,991</w:t>
            </w:r>
          </w:p>
        </w:tc>
        <w:tc>
          <w:tcPr>
            <w:tcW w:type="dxa" w:w="2880"/>
          </w:tcPr>
          <w:p>
            <w:r>
              <w:t>3,953,870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22,298,194</w:t>
            </w:r>
          </w:p>
        </w:tc>
        <w:tc>
          <w:tcPr>
            <w:tcW w:type="dxa" w:w="2880"/>
          </w:tcPr>
          <w:p>
            <w:r>
              <w:t>17,262,439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